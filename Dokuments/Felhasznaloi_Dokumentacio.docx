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41577313"/>
        <w:docPartObj>
          <w:docPartGallery w:val="Cover Pages"/>
          <w:docPartUnique/>
        </w:docPartObj>
      </w:sdtPr>
      <w:sdtContent>
        <w:p w14:paraId="4AFAA1E4" w14:textId="53FD9ACC" w:rsidR="009F49CB" w:rsidRDefault="009F49CB"/>
        <w:p w14:paraId="45063656" w14:textId="05421A75" w:rsidR="009F49CB" w:rsidRDefault="009F49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B1CC34" wp14:editId="4BF3E0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5F5DEE" w14:textId="6B16F5F0" w:rsidR="009F49CB" w:rsidRPr="009F49CB" w:rsidRDefault="009F49CB">
                                  <w:pPr>
                                    <w:rPr>
                                      <w:color w:val="F79646" w:themeColor="accent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9F49CB">
                                        <w:rPr>
                                          <w:color w:val="F79646" w:themeColor="accent6"/>
                                          <w:sz w:val="72"/>
                                          <w:szCs w:val="72"/>
                                        </w:rPr>
                                        <w:t>EasyPay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B1CC34" id="Csoport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v7bQUAAJU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J4D&#10;y/ttBQAAlRMAAA4AAAAAAAAAAAAAAAAALgIAAGRycy9lMm9Eb2MueG1sUEsBAi0AFAAGAAgAAAAh&#10;AEjB3GvaAAAABwEAAA8AAAAAAAAAAAAAAAAAxwcAAGRycy9kb3ducmV2LnhtbFBLBQYAAAAABAAE&#10;APMAAADOCAAAAAA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5F5DEE" w14:textId="6B16F5F0" w:rsidR="009F49CB" w:rsidRPr="009F49CB" w:rsidRDefault="009F49CB">
                            <w:pPr>
                              <w:rPr>
                                <w:color w:val="F79646" w:themeColor="accent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9F49CB">
                                  <w:rPr>
                                    <w:color w:val="F79646" w:themeColor="accent6"/>
                                    <w:sz w:val="72"/>
                                    <w:szCs w:val="72"/>
                                  </w:rPr>
                                  <w:t>EasyPay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09A011" wp14:editId="1A4EAB8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34163" w14:textId="77777777" w:rsidR="009F49CB" w:rsidRDefault="009F49CB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hu-HU"/>
                                      </w:rPr>
                                      <w:t>[Cég neve]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hu-HU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hu-HU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hu-HU"/>
                                      </w:rPr>
                                      <w:t>[Cég címe]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9A01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0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7A34163" w14:textId="77777777" w:rsidR="009F49CB" w:rsidRDefault="009F49CB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hu-HU"/>
                                </w:rPr>
                                <w:t>[Cég neve]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hu-HU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hu-HU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hu-HU"/>
                                </w:rPr>
                                <w:t>[Cég címe]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83855" wp14:editId="5735F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104935" w14:textId="6777F727" w:rsidR="009F49CB" w:rsidRDefault="009F49CB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Felhasználói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D552B7" w14:textId="2C2331DE" w:rsidR="009F49CB" w:rsidRDefault="009F49CB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Domokos Benedek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183855" id="Szövegdoboz 122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104935" w14:textId="6777F727" w:rsidR="009F49CB" w:rsidRDefault="009F49CB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Felhasználói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D552B7" w14:textId="2C2331DE" w:rsidR="009F49CB" w:rsidRDefault="009F49CB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Domokos Benedek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DEF44" wp14:editId="4DA0CFD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D315DD" w14:textId="590D2FC2" w:rsidR="009F49CB" w:rsidRDefault="009F49CB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0DEF44" id="Téglalap 124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D315DD" w14:textId="590D2FC2" w:rsidR="009F49CB" w:rsidRDefault="009F49CB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hu-HU"/>
        </w:rPr>
        <w:id w:val="9699458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427DB17B" w14:textId="43A49B58" w:rsidR="009F49CB" w:rsidRDefault="009F49CB">
          <w:pPr>
            <w:pStyle w:val="Tartalomjegyzkcmsora"/>
          </w:pPr>
          <w:r>
            <w:rPr>
              <w:lang w:val="hu-HU"/>
            </w:rPr>
            <w:t>Tartalom</w:t>
          </w:r>
        </w:p>
        <w:p w14:paraId="618A9E4F" w14:textId="529F7ED1" w:rsidR="009F49CB" w:rsidRDefault="009F49CB">
          <w:pPr>
            <w:pStyle w:val="TJ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9377" w:history="1">
            <w:r w:rsidRPr="00F16EF7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2BD2" w14:textId="03597B43" w:rsidR="009F49CB" w:rsidRDefault="009F49CB">
          <w:pPr>
            <w:pStyle w:val="TJ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78" w:history="1">
            <w:r w:rsidRPr="00F16EF7">
              <w:rPr>
                <w:rStyle w:val="Hiperhivatkozs"/>
                <w:noProof/>
              </w:rPr>
              <w:t>2. Felhasználói felület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D913" w14:textId="7E02A25A" w:rsidR="009F49CB" w:rsidRDefault="009F49CB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79" w:history="1">
            <w:r w:rsidRPr="00F16EF7">
              <w:rPr>
                <w:rStyle w:val="Hiperhivatkozs"/>
                <w:noProof/>
              </w:rPr>
              <w:t>2.1.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9A2E" w14:textId="3ED2A249" w:rsidR="009F49CB" w:rsidRDefault="009F49CB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0" w:history="1">
            <w:r w:rsidRPr="00F16EF7">
              <w:rPr>
                <w:rStyle w:val="Hiperhivatkozs"/>
                <w:noProof/>
              </w:rPr>
              <w:t>2.2. Navigációs sáv (Navbar)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75F4" w14:textId="4F447032" w:rsidR="009F49CB" w:rsidRDefault="009F49CB">
          <w:pPr>
            <w:pStyle w:val="TJ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1" w:history="1">
            <w:r w:rsidRPr="00F16EF7">
              <w:rPr>
                <w:rStyle w:val="Hiperhivatkozs"/>
                <w:noProof/>
              </w:rPr>
              <w:t>3. Profil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0807" w14:textId="3A979D17" w:rsidR="009F49CB" w:rsidRDefault="009F49CB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2" w:history="1">
            <w:r w:rsidRPr="00F16EF7">
              <w:rPr>
                <w:rStyle w:val="Hiperhivatkozs"/>
                <w:noProof/>
              </w:rPr>
              <w:t>3.1. Oldal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E52A" w14:textId="19AFE230" w:rsidR="009F49CB" w:rsidRDefault="009F49CB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3" w:history="1">
            <w:r w:rsidRPr="00F16EF7">
              <w:rPr>
                <w:rStyle w:val="Hiperhivatkozs"/>
                <w:noProof/>
              </w:rPr>
              <w:t>3.2.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2FF5" w14:textId="7595BCC1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4" w:history="1">
            <w:r w:rsidRPr="00F16EF7">
              <w:rPr>
                <w:rStyle w:val="Hiperhivatkozs"/>
                <w:noProof/>
              </w:rPr>
              <w:t>3.2.1. 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095" w14:textId="20939CF0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5" w:history="1">
            <w:r w:rsidRPr="00F16EF7">
              <w:rPr>
                <w:rStyle w:val="Hiperhivatkozs"/>
                <w:noProof/>
              </w:rPr>
              <w:t>3.2.2. Számlák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1127" w14:textId="48961802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6" w:history="1">
            <w:r w:rsidRPr="00F16EF7">
              <w:rPr>
                <w:rStyle w:val="Hiperhivatkozs"/>
                <w:noProof/>
              </w:rPr>
              <w:t>3.2.3. Pénzügyi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FAE1" w14:textId="00A030F7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7" w:history="1">
            <w:r w:rsidRPr="00F16EF7">
              <w:rPr>
                <w:rStyle w:val="Hiperhivatkozs"/>
                <w:noProof/>
              </w:rPr>
              <w:t>3.2.4. Ismétlődő Tranzakciók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714A" w14:textId="487ED11D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8" w:history="1">
            <w:r w:rsidRPr="00F16EF7">
              <w:rPr>
                <w:rStyle w:val="Hiperhivatkozs"/>
                <w:noProof/>
              </w:rPr>
              <w:t>3.2.5. Felhasználók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FEEB" w14:textId="5175FA48" w:rsidR="009F49CB" w:rsidRDefault="009F49CB">
          <w:pPr>
            <w:pStyle w:val="TJ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89" w:history="1">
            <w:r w:rsidRPr="00F16EF7">
              <w:rPr>
                <w:rStyle w:val="Hiperhivatkozs"/>
                <w:noProof/>
              </w:rPr>
              <w:t>3.2.6. Vizualizációk és dinamikus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71D0" w14:textId="7CC05918" w:rsidR="009F49CB" w:rsidRDefault="009F49CB">
          <w:pPr>
            <w:pStyle w:val="TJ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5639390" w:history="1">
            <w:r w:rsidRPr="00F16EF7">
              <w:rPr>
                <w:rStyle w:val="Hiperhivatkozs"/>
                <w:noProof/>
              </w:rPr>
              <w:t>4. 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A601" w14:textId="7A26F57C" w:rsidR="009F49CB" w:rsidRDefault="009F49CB">
          <w:r>
            <w:rPr>
              <w:b/>
              <w:bCs/>
            </w:rPr>
            <w:fldChar w:fldCharType="end"/>
          </w:r>
        </w:p>
      </w:sdtContent>
    </w:sdt>
    <w:p w14:paraId="0D319715" w14:textId="6311E287" w:rsidR="009F49CB" w:rsidRDefault="009F49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A19F78B" w14:textId="38436976" w:rsidR="006B711E" w:rsidRPr="009F49CB" w:rsidRDefault="00000000" w:rsidP="009F49CB">
      <w:pPr>
        <w:pStyle w:val="Cmsor1"/>
      </w:pPr>
      <w:bookmarkStart w:id="0" w:name="_Toc195639377"/>
      <w:r w:rsidRPr="009F49CB">
        <w:lastRenderedPageBreak/>
        <w:t>1. B</w:t>
      </w:r>
      <w:proofErr w:type="spellStart"/>
      <w:r w:rsidRPr="009F49CB">
        <w:t>evezetés</w:t>
      </w:r>
      <w:bookmarkEnd w:id="0"/>
      <w:proofErr w:type="spellEnd"/>
    </w:p>
    <w:p w14:paraId="613A594C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Ez az alkalmazás egy pénzügyi menedzsment platform, amely lehetővé teszi a felhasználók számára, hogy egyszerűen nyomon kövessék kiadásaikat és bevételeiket, kezeljék bankszámláikat, és figyelemmel kísérjék az aktuális árfolyamokat. A rendszer emellett támogatja az ismétlődő tranzakciók kezelését, átutalásokat és részletes statisztikák megjelenítését is.</w:t>
      </w:r>
    </w:p>
    <w:p w14:paraId="1680B598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62C33ACB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Célcsoport:</w:t>
      </w:r>
    </w:p>
    <w:p w14:paraId="76B36EE3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Az alkalmazás elsősorban egyéni felhasználók, valamint kisvállalkozások számára készült, akik szeretnék rendszerezni pénzügyeiket és átláthatóbbá tenni kiadásaikat.</w:t>
      </w:r>
    </w:p>
    <w:p w14:paraId="5CB1DEF1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2EC2B3B8" w14:textId="77777777" w:rsidR="006B711E" w:rsidRPr="009F49CB" w:rsidRDefault="00000000" w:rsidP="009F49CB">
      <w:pPr>
        <w:pStyle w:val="Cmsor1"/>
      </w:pPr>
      <w:bookmarkStart w:id="1" w:name="_Toc195639378"/>
      <w:r w:rsidRPr="009F49CB">
        <w:t>2. Felhasználói felület áttekintése</w:t>
      </w:r>
      <w:bookmarkEnd w:id="1"/>
    </w:p>
    <w:p w14:paraId="7E757075" w14:textId="77777777" w:rsidR="006B711E" w:rsidRPr="009F49CB" w:rsidRDefault="00000000" w:rsidP="009F49CB">
      <w:pPr>
        <w:pStyle w:val="Cmsor2"/>
      </w:pPr>
      <w:bookmarkStart w:id="2" w:name="_Toc195639379"/>
      <w:r w:rsidRPr="009F49CB">
        <w:t>2.1. Főoldal</w:t>
      </w:r>
      <w:bookmarkEnd w:id="2"/>
    </w:p>
    <w:p w14:paraId="7A6837CE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A felhasználó elsőként a kezdőoldalon találja magát, ahol egy bemutatót kap a programról.</w:t>
      </w:r>
    </w:p>
    <w:p w14:paraId="0B31CB0E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10479D3F" w14:textId="77777777" w:rsidR="006B711E" w:rsidRPr="009F49CB" w:rsidRDefault="00000000" w:rsidP="009F49CB">
      <w:pPr>
        <w:pStyle w:val="Cmsor2"/>
      </w:pPr>
      <w:bookmarkStart w:id="3" w:name="_Toc195639380"/>
      <w:r w:rsidRPr="009F49CB">
        <w:t>2.2. Navigációs sáv (Navbar)</w:t>
      </w:r>
      <w:bookmarkEnd w:id="3"/>
    </w:p>
    <w:p w14:paraId="26684677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Logó/Ikon: Visszairányít a kezdőoldalra.</w:t>
      </w:r>
    </w:p>
    <w:p w14:paraId="09640F23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5EA56544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Navigációs linkek: Az oldalon belül a megfelelő szekcióra visznek (pl. Hogyan működik?, Funkciók). Az „Árfolyamok” menüpont külön aloldalra visz.</w:t>
      </w:r>
    </w:p>
    <w:p w14:paraId="0A2ABA59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243B973D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Bejelentkezés: Lenyíló menü, ahol a felhasználó email és jelszó megadásával beléphet. Hiba esetén figyelmeztetés jelenik meg.</w:t>
      </w:r>
    </w:p>
    <w:p w14:paraId="1D25CDC3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4E537A12" w14:textId="77777777" w:rsidR="006B711E" w:rsidRPr="009F49CB" w:rsidRDefault="00000000" w:rsidP="009F49CB">
      <w:pPr>
        <w:pStyle w:val="Cmsor1"/>
      </w:pPr>
      <w:bookmarkStart w:id="4" w:name="_Toc195639381"/>
      <w:r w:rsidRPr="009F49CB">
        <w:t>3. Profil Oldal</w:t>
      </w:r>
      <w:bookmarkEnd w:id="4"/>
    </w:p>
    <w:p w14:paraId="737EE246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A profil oldal a felhasználó személyes adatait, számláit és egyéb pénzügyi információit jeleníti meg. Az oldal célja, hogy a felhasználók könnyen hozzáférjenek a fontos adataikhoz, és egyszerűen kezelhessék pénzügyeiket.</w:t>
      </w:r>
    </w:p>
    <w:p w14:paraId="65BB7A2F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644B467F" w14:textId="77777777" w:rsidR="006B711E" w:rsidRPr="009F49CB" w:rsidRDefault="00000000" w:rsidP="009F49CB">
      <w:pPr>
        <w:pStyle w:val="Cmsor2"/>
      </w:pPr>
      <w:bookmarkStart w:id="5" w:name="_Toc195639382"/>
      <w:r w:rsidRPr="009F49CB">
        <w:lastRenderedPageBreak/>
        <w:t>3.1. Oldal Felépítése</w:t>
      </w:r>
      <w:bookmarkEnd w:id="5"/>
    </w:p>
    <w:p w14:paraId="36DC65C8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A profil oldal három fő részből áll:</w:t>
      </w:r>
    </w:p>
    <w:p w14:paraId="403975DC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776B4858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Oldalsáv (Sidebar): Navigációs menü, amely lehetővé teszi az oldal különböző funkcióinak elérését.</w:t>
      </w:r>
    </w:p>
    <w:p w14:paraId="69C3467C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03740042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Fő Tartalom (Main Content): A felhasználói adatok, számlák és egyéb információk megjelenítése.</w:t>
      </w:r>
    </w:p>
    <w:p w14:paraId="143A8519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2410CE80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Fejléc (Header): A navigációs sáv és az aktuális oldal címe.</w:t>
      </w:r>
    </w:p>
    <w:p w14:paraId="33CEC3BE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1E380F31" w14:textId="77777777" w:rsidR="006B711E" w:rsidRPr="009F49CB" w:rsidRDefault="00000000" w:rsidP="009F49CB">
      <w:pPr>
        <w:pStyle w:val="Cmsor2"/>
      </w:pPr>
      <w:bookmarkStart w:id="6" w:name="_Toc195639383"/>
      <w:r w:rsidRPr="009F49CB">
        <w:t>3.2. Funkciók</w:t>
      </w:r>
      <w:bookmarkEnd w:id="6"/>
    </w:p>
    <w:p w14:paraId="67AB82FF" w14:textId="77777777" w:rsidR="006B711E" w:rsidRPr="009F49CB" w:rsidRDefault="00000000" w:rsidP="009F49CB">
      <w:pPr>
        <w:pStyle w:val="Cmsor3"/>
      </w:pPr>
      <w:bookmarkStart w:id="7" w:name="_Toc195639384"/>
      <w:r w:rsidRPr="009F49CB">
        <w:t>3.2.1. Felhasználói Adatok</w:t>
      </w:r>
      <w:bookmarkEnd w:id="7"/>
    </w:p>
    <w:p w14:paraId="39CD5351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Megjelenített adatok:</w:t>
      </w:r>
    </w:p>
    <w:p w14:paraId="15022CBC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Vezetéknév</w:t>
      </w:r>
    </w:p>
    <w:p w14:paraId="0F7AE7C4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Keresztnév</w:t>
      </w:r>
    </w:p>
    <w:p w14:paraId="7919F7E8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Email cím</w:t>
      </w:r>
    </w:p>
    <w:p w14:paraId="744877D7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1B2A56FD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Műveletek:</w:t>
      </w:r>
    </w:p>
    <w:p w14:paraId="4257E055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Jelszó módosítása</w:t>
      </w:r>
    </w:p>
    <w:p w14:paraId="4045EE1A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Adatok másolása</w:t>
      </w:r>
    </w:p>
    <w:p w14:paraId="55CC3163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158F89EB" w14:textId="77777777" w:rsidR="006B711E" w:rsidRPr="009F49CB" w:rsidRDefault="00000000" w:rsidP="009F49CB">
      <w:pPr>
        <w:pStyle w:val="Cmsor3"/>
      </w:pPr>
      <w:bookmarkStart w:id="8" w:name="_Toc195639385"/>
      <w:r w:rsidRPr="009F49CB">
        <w:t>3.2.2. Számlák Kezelése</w:t>
      </w:r>
      <w:bookmarkEnd w:id="8"/>
    </w:p>
    <w:p w14:paraId="3EAAC5E0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Számlák listázása:</w:t>
      </w:r>
    </w:p>
    <w:p w14:paraId="3876037C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Egyenleg, tulajdonos neve, azonosító</w:t>
      </w:r>
    </w:p>
    <w:p w14:paraId="22706F1C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4E634E74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Műveletek:</w:t>
      </w:r>
    </w:p>
    <w:p w14:paraId="52C58458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Új számla létrehozása</w:t>
      </w:r>
    </w:p>
    <w:p w14:paraId="7E72F364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lastRenderedPageBreak/>
        <w:t>- Számla törlése</w:t>
      </w:r>
    </w:p>
    <w:p w14:paraId="1AF031DA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Számlák közötti navigáció</w:t>
      </w:r>
    </w:p>
    <w:p w14:paraId="0BB528AD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3FE63C54" w14:textId="77777777" w:rsidR="006B711E" w:rsidRPr="009F49CB" w:rsidRDefault="00000000" w:rsidP="009F49CB">
      <w:pPr>
        <w:pStyle w:val="Cmsor3"/>
      </w:pPr>
      <w:bookmarkStart w:id="9" w:name="_Toc195639386"/>
      <w:r w:rsidRPr="009F49CB">
        <w:t>3.2.3. Pénzügyi Információk</w:t>
      </w:r>
      <w:bookmarkEnd w:id="9"/>
    </w:p>
    <w:p w14:paraId="7EA5474A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Összesített egyenleg</w:t>
      </w:r>
    </w:p>
    <w:p w14:paraId="25ACEDDA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Diagramok: Oszlopdiagram, kördiagram</w:t>
      </w:r>
    </w:p>
    <w:p w14:paraId="762D835B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4B153EFB" w14:textId="77777777" w:rsidR="006B711E" w:rsidRPr="009F49CB" w:rsidRDefault="00000000" w:rsidP="009F49CB">
      <w:pPr>
        <w:pStyle w:val="Cmsor3"/>
      </w:pPr>
      <w:bookmarkStart w:id="10" w:name="_Toc195639387"/>
      <w:r w:rsidRPr="009F49CB">
        <w:t>3.2.4. Ismétlődő Tranzakciók</w:t>
      </w:r>
      <w:bookmarkEnd w:id="10"/>
    </w:p>
    <w:p w14:paraId="5FD99155" w14:textId="7C5CAB42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Lista: név, kategória, időtartam, összeg</w:t>
      </w:r>
    </w:p>
    <w:p w14:paraId="38A94777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Műveletek:</w:t>
      </w:r>
    </w:p>
    <w:p w14:paraId="5127750C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Tranzakció leállítása</w:t>
      </w:r>
    </w:p>
    <w:p w14:paraId="71C23EDF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Tranzakció törlése</w:t>
      </w:r>
    </w:p>
    <w:p w14:paraId="43F2F855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5B2DB084" w14:textId="77777777" w:rsidR="006B711E" w:rsidRPr="009F49CB" w:rsidRDefault="00000000" w:rsidP="009F49CB">
      <w:pPr>
        <w:pStyle w:val="Cmsor3"/>
      </w:pPr>
      <w:bookmarkStart w:id="11" w:name="_Toc195639388"/>
      <w:r w:rsidRPr="009F49CB">
        <w:t>3.2.5. Felhasználók Kezelése</w:t>
      </w:r>
      <w:bookmarkEnd w:id="11"/>
    </w:p>
    <w:p w14:paraId="02D9976A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Új felhasználó hozzáadása egy számlához</w:t>
      </w:r>
    </w:p>
    <w:p w14:paraId="709280B7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3F60EA10" w14:textId="6E09994C" w:rsidR="006B711E" w:rsidRPr="009F49CB" w:rsidRDefault="00000000" w:rsidP="009F49CB">
      <w:pPr>
        <w:pStyle w:val="Cmsor3"/>
      </w:pPr>
      <w:bookmarkStart w:id="12" w:name="_Toc195639389"/>
      <w:r w:rsidRPr="009F49CB">
        <w:t>3.2.6. Vizualizációk és dinamikus elemek</w:t>
      </w:r>
      <w:bookmarkEnd w:id="12"/>
      <w:r w:rsidRPr="009F49CB">
        <w:t xml:space="preserve"> </w:t>
      </w:r>
    </w:p>
    <w:p w14:paraId="040042DB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Dinamikus felületek: Az adatok betöltése animációval történik (pl. töltő ikon, "loading" szöveg).</w:t>
      </w:r>
    </w:p>
    <w:p w14:paraId="19117346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Statisztikai nézet: Az ismétlődő tranzakciók és bevételek/kiadások havi bontásban jeleníthetők meg.</w:t>
      </w:r>
    </w:p>
    <w:p w14:paraId="4D80023F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42E2FF1B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Interaktív elemek:</w:t>
      </w:r>
    </w:p>
    <w:p w14:paraId="19618EF2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A diagramokra kattintva részletes adatok jelennek meg.</w:t>
      </w:r>
    </w:p>
    <w:p w14:paraId="4EB58F1D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A számlák közötti váltás animált gombokkal történik.</w:t>
      </w:r>
    </w:p>
    <w:p w14:paraId="26402407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Adatfrissítés: Valós idejű frissítés a diagramok és egyenlegek esetében.</w:t>
      </w:r>
    </w:p>
    <w:p w14:paraId="05B2E7E1" w14:textId="77777777" w:rsidR="006B711E" w:rsidRPr="009F49CB" w:rsidRDefault="006B711E">
      <w:pPr>
        <w:rPr>
          <w:rFonts w:ascii="Times New Roman" w:hAnsi="Times New Roman" w:cs="Times New Roman"/>
        </w:rPr>
      </w:pPr>
    </w:p>
    <w:p w14:paraId="3B765338" w14:textId="77777777" w:rsidR="006B711E" w:rsidRPr="009F49CB" w:rsidRDefault="00000000" w:rsidP="009F49CB">
      <w:pPr>
        <w:pStyle w:val="Cmsor1"/>
      </w:pPr>
      <w:bookmarkStart w:id="13" w:name="_Toc195639390"/>
      <w:r w:rsidRPr="009F49CB">
        <w:lastRenderedPageBreak/>
        <w:t>4. Navigáció</w:t>
      </w:r>
      <w:bookmarkEnd w:id="13"/>
    </w:p>
    <w:p w14:paraId="456352D3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Az oldalsáv (Sidebar) segítségével a felhasználók könnyedén navigálhatnak az alábbi oldalak között:</w:t>
      </w:r>
    </w:p>
    <w:p w14:paraId="0E6D4D6F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Dashboard: Áttekintés a számlákról és tranzakciókról.</w:t>
      </w:r>
    </w:p>
    <w:p w14:paraId="12405A91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Számlák: A felhasználó számláinak részletes megtekintése.</w:t>
      </w:r>
    </w:p>
    <w:p w14:paraId="49DF2BD7" w14:textId="77777777" w:rsidR="006B711E" w:rsidRPr="009F49CB" w:rsidRDefault="00000000">
      <w:pPr>
        <w:rPr>
          <w:rFonts w:ascii="Times New Roman" w:hAnsi="Times New Roman" w:cs="Times New Roman"/>
        </w:rPr>
      </w:pPr>
      <w:r w:rsidRPr="009F49CB">
        <w:rPr>
          <w:rFonts w:ascii="Times New Roman" w:hAnsi="Times New Roman" w:cs="Times New Roman"/>
        </w:rPr>
        <w:t>- Diagramok: A pénzügyi adatok vizualizációja.</w:t>
      </w:r>
    </w:p>
    <w:p w14:paraId="11A1B5AB" w14:textId="77777777" w:rsidR="006B711E" w:rsidRDefault="00000000">
      <w:r w:rsidRPr="009F49CB">
        <w:rPr>
          <w:rFonts w:ascii="Times New Roman" w:hAnsi="Times New Roman" w:cs="Times New Roman"/>
        </w:rPr>
        <w:t xml:space="preserve">- </w:t>
      </w:r>
      <w:proofErr w:type="spellStart"/>
      <w:r w:rsidRPr="009F49CB">
        <w:rPr>
          <w:rFonts w:ascii="Times New Roman" w:hAnsi="Times New Roman" w:cs="Times New Roman"/>
        </w:rPr>
        <w:t>Árfolyamok</w:t>
      </w:r>
      <w:proofErr w:type="spellEnd"/>
      <w:r w:rsidRPr="009F49CB">
        <w:rPr>
          <w:rFonts w:ascii="Times New Roman" w:hAnsi="Times New Roman" w:cs="Times New Roman"/>
        </w:rPr>
        <w:t xml:space="preserve">: </w:t>
      </w:r>
      <w:proofErr w:type="spellStart"/>
      <w:r w:rsidRPr="009F49CB">
        <w:rPr>
          <w:rFonts w:ascii="Times New Roman" w:hAnsi="Times New Roman" w:cs="Times New Roman"/>
        </w:rPr>
        <w:t>Valuták</w:t>
      </w:r>
      <w:proofErr w:type="spellEnd"/>
      <w:r w:rsidRPr="009F49CB">
        <w:rPr>
          <w:rFonts w:ascii="Times New Roman" w:hAnsi="Times New Roman" w:cs="Times New Roman"/>
        </w:rPr>
        <w:t xml:space="preserve"> </w:t>
      </w:r>
      <w:proofErr w:type="spellStart"/>
      <w:r w:rsidRPr="009F49CB">
        <w:rPr>
          <w:rFonts w:ascii="Times New Roman" w:hAnsi="Times New Roman" w:cs="Times New Roman"/>
        </w:rPr>
        <w:t>árfolyamainak</w:t>
      </w:r>
      <w:proofErr w:type="spellEnd"/>
      <w:r w:rsidRPr="009F49CB">
        <w:rPr>
          <w:rFonts w:ascii="Times New Roman" w:hAnsi="Times New Roman" w:cs="Times New Roman"/>
        </w:rPr>
        <w:t xml:space="preserve"> </w:t>
      </w:r>
      <w:proofErr w:type="spellStart"/>
      <w:r w:rsidRPr="009F49CB">
        <w:rPr>
          <w:rFonts w:ascii="Times New Roman" w:hAnsi="Times New Roman" w:cs="Times New Roman"/>
        </w:rPr>
        <w:t>megtekinté</w:t>
      </w:r>
      <w:r>
        <w:t>se</w:t>
      </w:r>
      <w:proofErr w:type="spellEnd"/>
      <w:r>
        <w:t>.</w:t>
      </w:r>
    </w:p>
    <w:p w14:paraId="13B0C41E" w14:textId="77777777" w:rsidR="009F49CB" w:rsidRDefault="009F49CB"/>
    <w:p w14:paraId="339FBBE1" w14:textId="77777777" w:rsidR="009F49CB" w:rsidRDefault="009F49CB"/>
    <w:sectPr w:rsidR="009F49CB" w:rsidSect="009F49CB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746212">
    <w:abstractNumId w:val="8"/>
  </w:num>
  <w:num w:numId="2" w16cid:durableId="1543398500">
    <w:abstractNumId w:val="6"/>
  </w:num>
  <w:num w:numId="3" w16cid:durableId="670527988">
    <w:abstractNumId w:val="5"/>
  </w:num>
  <w:num w:numId="4" w16cid:durableId="2115325318">
    <w:abstractNumId w:val="4"/>
  </w:num>
  <w:num w:numId="5" w16cid:durableId="624503000">
    <w:abstractNumId w:val="7"/>
  </w:num>
  <w:num w:numId="6" w16cid:durableId="585385417">
    <w:abstractNumId w:val="3"/>
  </w:num>
  <w:num w:numId="7" w16cid:durableId="2057393915">
    <w:abstractNumId w:val="2"/>
  </w:num>
  <w:num w:numId="8" w16cid:durableId="531262118">
    <w:abstractNumId w:val="1"/>
  </w:num>
  <w:num w:numId="9" w16cid:durableId="210857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711E"/>
    <w:rsid w:val="009F49CB"/>
    <w:rsid w:val="00AA1D8D"/>
    <w:rsid w:val="00AA48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07D19"/>
  <w14:defaultImageDpi w14:val="300"/>
  <w15:docId w15:val="{0AE46F79-5478-477F-8C1D-E8233031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9F49CB"/>
  </w:style>
  <w:style w:type="paragraph" w:styleId="TJ1">
    <w:name w:val="toc 1"/>
    <w:basedOn w:val="Norml"/>
    <w:next w:val="Norml"/>
    <w:autoRedefine/>
    <w:uiPriority w:val="39"/>
    <w:unhideWhenUsed/>
    <w:rsid w:val="009F49C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49C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F49CB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F4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EasyPay</dc:title>
  <dc:subject>Felhasználói dokumentáció</dc:subject>
  <dc:creator>Domokos Benedek</dc:creator>
  <cp:keywords/>
  <dc:description>generated by python-docx</dc:description>
  <cp:lastModifiedBy>Benedek Domokos</cp:lastModifiedBy>
  <cp:revision>2</cp:revision>
  <dcterms:created xsi:type="dcterms:W3CDTF">2025-04-15T17:57:00Z</dcterms:created>
  <dcterms:modified xsi:type="dcterms:W3CDTF">2025-04-15T17:57:00Z</dcterms:modified>
  <cp:category/>
</cp:coreProperties>
</file>