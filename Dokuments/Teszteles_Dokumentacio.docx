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772776688"/>
        <w:docPartObj>
          <w:docPartGallery w:val="Cover Pages"/>
          <w:docPartUnique/>
        </w:docPartObj>
      </w:sdtPr>
      <w:sdtContent>
        <w:p w14:paraId="143F42CC" w14:textId="5C05E396" w:rsidR="005854A6" w:rsidRDefault="005854A6"/>
        <w:p w14:paraId="6D1C09D2" w14:textId="5771EA58" w:rsidR="005854A6" w:rsidRDefault="005854A6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3CF4355F" wp14:editId="7FB05CE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Csoport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Szabadkézi sokszög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940B6A1" w14:textId="750F9159" w:rsidR="005854A6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79646" w:themeColor="accent6"/>
                                        <w:sz w:val="72"/>
                                        <w:szCs w:val="72"/>
                                      </w:rPr>
                                      <w:alias w:val="Cím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5854A6" w:rsidRPr="005854A6">
                                        <w:rPr>
                                          <w:color w:val="F79646" w:themeColor="accent6"/>
                                          <w:sz w:val="72"/>
                                          <w:szCs w:val="72"/>
                                        </w:rPr>
                                        <w:t>EasyPay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Szabadkézi sokszög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CF4355F" id="Csoport 125" o:spid="_x0000_s1026" style="position:absolute;margin-left:0;margin-top:0;width:540pt;height:556.55pt;z-index:-25166080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J4D&#10;y/ttBQAAlRMAAA4AAAAAAAAAAAAAAAAALgIAAGRycy9lMm9Eb2MueG1sUEsBAi0AFAAGAAgAAAAh&#10;AEjB3GvaAAAABwEAAA8AAAAAAAAAAAAAAAAAxwcAAGRycy9kb3ducmV2LnhtbFBLBQYAAAAABAAE&#10;APMAAADOCAAAAAA=&#10;">
                    <o:lock v:ext="edit" aspectratio="t"/>
                    <v:shape id="Szabadkézi sokszög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940B6A1" w14:textId="750F9159" w:rsidR="005854A6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79646" w:themeColor="accent6"/>
                                  <w:sz w:val="72"/>
                                  <w:szCs w:val="72"/>
                                </w:rPr>
                                <w:alias w:val="Cím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854A6" w:rsidRPr="005854A6">
                                  <w:rPr>
                                    <w:color w:val="F79646" w:themeColor="accent6"/>
                                    <w:sz w:val="72"/>
                                    <w:szCs w:val="72"/>
                                  </w:rPr>
                                  <w:t>EasyPay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Szabadkézi sokszög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41A6F5D" wp14:editId="48381C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Szövegdoboz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Alcím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7AEAD71" w14:textId="1E43D89D" w:rsidR="005854A6" w:rsidRDefault="005854A6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5854A6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Tesztelési Dokumentáció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Szerző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340B080" w14:textId="19FD343A" w:rsidR="005854A6" w:rsidRDefault="005854A6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Domokos Benedek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1A6F5D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22" o:spid="_x0000_s1029" type="#_x0000_t202" style="position:absolute;margin-left:0;margin-top:0;width:453pt;height:38.15pt;z-index:25165772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Alcím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7AEAD71" w14:textId="1E43D89D" w:rsidR="005854A6" w:rsidRDefault="005854A6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 w:rsidRPr="005854A6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Tesztelési Dokumentáció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Szerző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340B080" w14:textId="19FD343A" w:rsidR="005854A6" w:rsidRDefault="005854A6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Domokos Benedek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3A7E4267" wp14:editId="18C63B7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Téglalap 12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7D7A593" w14:textId="0DF2B98F" w:rsidR="005854A6" w:rsidRDefault="005854A6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A7E4267" id="Téglalap 124" o:spid="_x0000_s1030" style="position:absolute;margin-left:-4.4pt;margin-top:0;width:46.8pt;height:77.75pt;z-index:2516567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2cPbXYQC&#10;AABmBQAADgAAAAAAAAAAAAAAAAAuAgAAZHJzL2Uyb0RvYy54bWxQSwECLQAUAAYACAAAACEAD++s&#10;0doAAAAEAQAADwAAAAAAAAAAAAAAAADeBAAAZHJzL2Rvd25yZXYueG1sUEsFBgAAAAAEAAQA8wAA&#10;AOUFAAAAAA=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7D7A593" w14:textId="0DF2B98F" w:rsidR="005854A6" w:rsidRDefault="005854A6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hu-HU"/>
        </w:rPr>
        <w:id w:val="178593126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08F22C2D" w14:textId="34EAF808" w:rsidR="005854A6" w:rsidRDefault="005854A6">
          <w:pPr>
            <w:pStyle w:val="Tartalomjegyzkcmsora"/>
          </w:pPr>
          <w:r>
            <w:rPr>
              <w:lang w:val="hu-HU"/>
            </w:rPr>
            <w:t>Tartalom</w:t>
          </w:r>
        </w:p>
        <w:p w14:paraId="500AB09B" w14:textId="6CE97C27" w:rsidR="005854A6" w:rsidRDefault="005854A6">
          <w:pPr>
            <w:pStyle w:val="TJ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39744" w:history="1">
            <w:r w:rsidRPr="009E49B7">
              <w:rPr>
                <w:rStyle w:val="Hiperhivatkozs"/>
                <w:noProof/>
              </w:rPr>
              <w:t>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61681" w14:textId="4209C01C" w:rsidR="005854A6" w:rsidRDefault="005854A6">
          <w:pPr>
            <w:pStyle w:val="TJ1"/>
            <w:tabs>
              <w:tab w:val="right" w:leader="dot" w:pos="8630"/>
            </w:tabs>
            <w:rPr>
              <w:noProof/>
            </w:rPr>
          </w:pPr>
          <w:hyperlink w:anchor="_Toc195639745" w:history="1">
            <w:r w:rsidRPr="009E49B7">
              <w:rPr>
                <w:rStyle w:val="Hiperhivatkozs"/>
                <w:noProof/>
              </w:rPr>
              <w:t>2. Tesztelési Cél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A37CA" w14:textId="1C1F0E1D" w:rsidR="005854A6" w:rsidRDefault="005854A6">
          <w:pPr>
            <w:pStyle w:val="TJ1"/>
            <w:tabs>
              <w:tab w:val="right" w:leader="dot" w:pos="8630"/>
            </w:tabs>
            <w:rPr>
              <w:noProof/>
            </w:rPr>
          </w:pPr>
          <w:hyperlink w:anchor="_Toc195639746" w:history="1">
            <w:r w:rsidRPr="009E49B7">
              <w:rPr>
                <w:rStyle w:val="Hiperhivatkozs"/>
                <w:noProof/>
              </w:rPr>
              <w:t>3. Tesztkörnyezet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B33ED" w14:textId="06741EA5" w:rsidR="005854A6" w:rsidRDefault="005854A6">
          <w:pPr>
            <w:pStyle w:val="TJ1"/>
            <w:tabs>
              <w:tab w:val="right" w:leader="dot" w:pos="8630"/>
            </w:tabs>
            <w:rPr>
              <w:noProof/>
            </w:rPr>
          </w:pPr>
          <w:hyperlink w:anchor="_Toc195639747" w:history="1">
            <w:r w:rsidRPr="009E49B7">
              <w:rPr>
                <w:rStyle w:val="Hiperhivatkozs"/>
                <w:noProof/>
              </w:rPr>
              <w:t>4. Tesztelési Módszer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3C205" w14:textId="1D0B7F35" w:rsidR="005854A6" w:rsidRDefault="005854A6">
          <w:pPr>
            <w:pStyle w:val="TJ1"/>
            <w:tabs>
              <w:tab w:val="right" w:leader="dot" w:pos="8630"/>
            </w:tabs>
            <w:rPr>
              <w:noProof/>
            </w:rPr>
          </w:pPr>
          <w:hyperlink w:anchor="_Toc195639748" w:history="1">
            <w:r w:rsidRPr="009E49B7">
              <w:rPr>
                <w:rStyle w:val="Hiperhivatkozs"/>
                <w:noProof/>
              </w:rPr>
              <w:t>5.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71920" w14:textId="7CB4CE38" w:rsidR="005854A6" w:rsidRDefault="005854A6">
          <w:pPr>
            <w:pStyle w:val="TJ1"/>
            <w:tabs>
              <w:tab w:val="right" w:leader="dot" w:pos="8630"/>
            </w:tabs>
            <w:rPr>
              <w:noProof/>
            </w:rPr>
          </w:pPr>
          <w:hyperlink w:anchor="_Toc195639749" w:history="1">
            <w:r w:rsidRPr="009E49B7">
              <w:rPr>
                <w:rStyle w:val="Hiperhivatkozs"/>
                <w:noProof/>
              </w:rPr>
              <w:t>6. Tesztelési Eredmények Összegzése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BBC44" w14:textId="17F0F633" w:rsidR="005854A6" w:rsidRDefault="005854A6">
          <w:pPr>
            <w:pStyle w:val="TJ1"/>
            <w:tabs>
              <w:tab w:val="right" w:leader="dot" w:pos="8630"/>
            </w:tabs>
            <w:rPr>
              <w:noProof/>
            </w:rPr>
          </w:pPr>
          <w:hyperlink w:anchor="_Toc195639750" w:history="1">
            <w:r w:rsidRPr="009E49B7">
              <w:rPr>
                <w:rStyle w:val="Hiperhivatkozs"/>
                <w:noProof/>
              </w:rPr>
              <w:t>7. Hibák és Megjegyzések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1A55A" w14:textId="58777A1F" w:rsidR="005854A6" w:rsidRDefault="005854A6" w:rsidP="005854A6">
          <w:r>
            <w:rPr>
              <w:b/>
              <w:bCs/>
            </w:rPr>
            <w:fldChar w:fldCharType="end"/>
          </w:r>
        </w:p>
      </w:sdtContent>
    </w:sdt>
    <w:p w14:paraId="3A51C22E" w14:textId="3175F7B9" w:rsidR="005854A6" w:rsidRDefault="005854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195639744"/>
      <w:r>
        <w:br w:type="page"/>
      </w:r>
    </w:p>
    <w:p w14:paraId="1AAAC8E9" w14:textId="7A94D239" w:rsidR="006F3AC5" w:rsidRDefault="00000000">
      <w:pPr>
        <w:pStyle w:val="Cmsor1"/>
      </w:pPr>
      <w:r>
        <w:lastRenderedPageBreak/>
        <w:t>1. Bevezetés</w:t>
      </w:r>
      <w:bookmarkEnd w:id="0"/>
    </w:p>
    <w:p w14:paraId="24EA417A" w14:textId="77777777" w:rsidR="006F3AC5" w:rsidRDefault="00000000">
      <w:r>
        <w:t>Ez a dokumentáció leírja a manuális tesztelés menetét a pénzügyi alkalmazás funkcionális elemeihez. Célja a hibák feltárása, az alkalmazás megbízhatóságának ellenőrzése, valamint a felhasználói élmény biztosítása.</w:t>
      </w:r>
    </w:p>
    <w:p w14:paraId="49DEACF4" w14:textId="77777777" w:rsidR="006F3AC5" w:rsidRDefault="00000000">
      <w:pPr>
        <w:pStyle w:val="Cmsor1"/>
      </w:pPr>
      <w:bookmarkStart w:id="1" w:name="_Toc195639745"/>
      <w:r>
        <w:t>2. Tesztelési Cél</w:t>
      </w:r>
      <w:bookmarkEnd w:id="1"/>
    </w:p>
    <w:p w14:paraId="7E9DD8FD" w14:textId="77777777" w:rsidR="006F3AC5" w:rsidRDefault="00000000">
      <w:r>
        <w:t>- Ellenőrizni, hogy az alkalmazás funkciói a specifikációk szerint működnek.</w:t>
      </w:r>
      <w:r>
        <w:br/>
        <w:t>- Biztosítani, hogy minden felhasználói interakció megfelelően kezelve van.</w:t>
      </w:r>
      <w:r>
        <w:br/>
        <w:t>- Felismerni és dokumentálni a hibákat, hogy azokat javítani lehessen.</w:t>
      </w:r>
    </w:p>
    <w:p w14:paraId="089A65A3" w14:textId="77777777" w:rsidR="006F3AC5" w:rsidRDefault="00000000">
      <w:pPr>
        <w:pStyle w:val="Cmsor1"/>
      </w:pPr>
      <w:bookmarkStart w:id="2" w:name="_Toc195639746"/>
      <w:r>
        <w:t>3. Tesztkörnyezet</w:t>
      </w:r>
      <w:bookmarkEnd w:id="2"/>
    </w:p>
    <w:p w14:paraId="2639DE48" w14:textId="77777777" w:rsidR="006F3AC5" w:rsidRDefault="00000000">
      <w:r>
        <w:t>- Operációs rendszer: Windows 10</w:t>
      </w:r>
      <w:r>
        <w:br/>
        <w:t>- Böngésző: Google Chrome 123, Firefox 116</w:t>
      </w:r>
      <w:r>
        <w:br/>
        <w:t>- Felhasználói jogosultság: bejelentkezett felhasználó / vendég</w:t>
      </w:r>
      <w:r>
        <w:br/>
        <w:t>- Backend: Node.js + Express</w:t>
      </w:r>
      <w:r>
        <w:br/>
        <w:t>- Adatbázis: MySQL</w:t>
      </w:r>
    </w:p>
    <w:p w14:paraId="15112F40" w14:textId="77777777" w:rsidR="006F3AC5" w:rsidRDefault="00000000">
      <w:pPr>
        <w:pStyle w:val="Cmsor1"/>
      </w:pPr>
      <w:bookmarkStart w:id="3" w:name="_Toc195639747"/>
      <w:r>
        <w:t>4. Tesztelési Módszer</w:t>
      </w:r>
      <w:bookmarkEnd w:id="3"/>
    </w:p>
    <w:p w14:paraId="4F4E5B7A" w14:textId="77777777" w:rsidR="006F3AC5" w:rsidRDefault="00000000">
      <w:r>
        <w:t>Manuális tesztelés, funkcióalapú megközelítés: minden funkció külön-külön kerül kipróbálásra. A tesztelés eredményeit egy táblázatban rögzítjük.</w:t>
      </w:r>
    </w:p>
    <w:p w14:paraId="5EC3E083" w14:textId="11D7E4C7" w:rsidR="00D55475" w:rsidRDefault="00000000" w:rsidP="00D55475">
      <w:pPr>
        <w:pStyle w:val="Cmsor1"/>
      </w:pPr>
      <w:bookmarkStart w:id="4" w:name="_Toc195639748"/>
      <w:r>
        <w:t>5. Tesztesetek</w:t>
      </w:r>
      <w:bookmarkEnd w:id="4"/>
    </w:p>
    <w:tbl>
      <w:tblPr>
        <w:tblStyle w:val="Rcsostblzat"/>
        <w:tblW w:w="11320" w:type="dxa"/>
        <w:jc w:val="center"/>
        <w:tblLook w:val="04A0" w:firstRow="1" w:lastRow="0" w:firstColumn="1" w:lastColumn="0" w:noHBand="0" w:noVBand="1"/>
      </w:tblPr>
      <w:tblGrid>
        <w:gridCol w:w="723"/>
        <w:gridCol w:w="1785"/>
        <w:gridCol w:w="2089"/>
        <w:gridCol w:w="2072"/>
        <w:gridCol w:w="1676"/>
        <w:gridCol w:w="1676"/>
        <w:gridCol w:w="1299"/>
      </w:tblGrid>
      <w:tr w:rsidR="00D55475" w14:paraId="488BFB68" w14:textId="77777777" w:rsidTr="00D55475">
        <w:trPr>
          <w:jc w:val="center"/>
        </w:trPr>
        <w:tc>
          <w:tcPr>
            <w:tcW w:w="723" w:type="dxa"/>
          </w:tcPr>
          <w:p w14:paraId="1B88EE3D" w14:textId="77777777" w:rsidR="00D55475" w:rsidRDefault="00D55475" w:rsidP="00D55475">
            <w:r>
              <w:t>Teszt ID</w:t>
            </w:r>
          </w:p>
        </w:tc>
        <w:tc>
          <w:tcPr>
            <w:tcW w:w="1785" w:type="dxa"/>
          </w:tcPr>
          <w:p w14:paraId="6F285C2B" w14:textId="77777777" w:rsidR="00D55475" w:rsidRDefault="00D55475" w:rsidP="00D55475">
            <w:r>
              <w:t>Funkció</w:t>
            </w:r>
          </w:p>
        </w:tc>
        <w:tc>
          <w:tcPr>
            <w:tcW w:w="2089" w:type="dxa"/>
          </w:tcPr>
          <w:p w14:paraId="7A64DECB" w14:textId="77777777" w:rsidR="00D55475" w:rsidRDefault="00D55475" w:rsidP="00D55475">
            <w:r>
              <w:t>Leírás</w:t>
            </w:r>
          </w:p>
        </w:tc>
        <w:tc>
          <w:tcPr>
            <w:tcW w:w="2072" w:type="dxa"/>
          </w:tcPr>
          <w:p w14:paraId="0AC417A6" w14:textId="77777777" w:rsidR="00D55475" w:rsidRDefault="00D55475" w:rsidP="00D55475">
            <w:r>
              <w:t>Bemenet</w:t>
            </w:r>
          </w:p>
        </w:tc>
        <w:tc>
          <w:tcPr>
            <w:tcW w:w="1676" w:type="dxa"/>
          </w:tcPr>
          <w:p w14:paraId="1FCBDF33" w14:textId="77777777" w:rsidR="00D55475" w:rsidRDefault="00D55475" w:rsidP="00D55475">
            <w:r>
              <w:t>Elvárt eredmény</w:t>
            </w:r>
          </w:p>
        </w:tc>
        <w:tc>
          <w:tcPr>
            <w:tcW w:w="1676" w:type="dxa"/>
          </w:tcPr>
          <w:p w14:paraId="4BB9DEC9" w14:textId="3C65AEF4" w:rsidR="00D55475" w:rsidRDefault="00D55475" w:rsidP="00D55475">
            <w:r>
              <w:t>Teszt eredménye</w:t>
            </w:r>
          </w:p>
        </w:tc>
        <w:tc>
          <w:tcPr>
            <w:tcW w:w="1299" w:type="dxa"/>
          </w:tcPr>
          <w:p w14:paraId="523EA6A5" w14:textId="77777777" w:rsidR="00D55475" w:rsidRDefault="00D55475" w:rsidP="00D55475">
            <w:r>
              <w:t>Megjegyzés</w:t>
            </w:r>
          </w:p>
        </w:tc>
      </w:tr>
      <w:tr w:rsidR="00D55475" w14:paraId="57278210" w14:textId="77777777" w:rsidTr="00D55475">
        <w:trPr>
          <w:jc w:val="center"/>
        </w:trPr>
        <w:tc>
          <w:tcPr>
            <w:tcW w:w="723" w:type="dxa"/>
          </w:tcPr>
          <w:p w14:paraId="3D389B19" w14:textId="77777777" w:rsidR="00D55475" w:rsidRDefault="00D55475" w:rsidP="00D55475">
            <w:r>
              <w:t>T001</w:t>
            </w:r>
          </w:p>
        </w:tc>
        <w:tc>
          <w:tcPr>
            <w:tcW w:w="1785" w:type="dxa"/>
          </w:tcPr>
          <w:p w14:paraId="3FA2F183" w14:textId="77777777" w:rsidR="00D55475" w:rsidRDefault="00D55475" w:rsidP="00D55475">
            <w:r>
              <w:t>Regisztráció</w:t>
            </w:r>
          </w:p>
        </w:tc>
        <w:tc>
          <w:tcPr>
            <w:tcW w:w="2089" w:type="dxa"/>
          </w:tcPr>
          <w:p w14:paraId="691809DA" w14:textId="77777777" w:rsidR="00D55475" w:rsidRDefault="00D55475" w:rsidP="00D55475">
            <w:r>
              <w:t>Új felhasználó regisztrálása</w:t>
            </w:r>
          </w:p>
        </w:tc>
        <w:tc>
          <w:tcPr>
            <w:tcW w:w="2072" w:type="dxa"/>
          </w:tcPr>
          <w:p w14:paraId="5A3ED32D" w14:textId="77777777" w:rsidR="00D55475" w:rsidRDefault="00D55475" w:rsidP="00D55475">
            <w:r>
              <w:t>Érvényes adatok</w:t>
            </w:r>
          </w:p>
        </w:tc>
        <w:tc>
          <w:tcPr>
            <w:tcW w:w="1676" w:type="dxa"/>
          </w:tcPr>
          <w:p w14:paraId="37383D2A" w14:textId="0490F1E4" w:rsidR="00D55475" w:rsidRDefault="00D55475" w:rsidP="00D55475">
            <w:r>
              <w:t>Sikeres regisztráció, átirányítás</w:t>
            </w:r>
            <w:r>
              <w:t xml:space="preserve"> a kezdőoldalra</w:t>
            </w:r>
          </w:p>
        </w:tc>
        <w:tc>
          <w:tcPr>
            <w:tcW w:w="1676" w:type="dxa"/>
          </w:tcPr>
          <w:p w14:paraId="2A38920D" w14:textId="129BBFE7" w:rsidR="00D55475" w:rsidRDefault="00D55475" w:rsidP="00D55475">
            <w:r>
              <w:t xml:space="preserve">Sikeres regisztráció, </w:t>
            </w:r>
            <w:r w:rsidRPr="00D55475">
              <w:t>átirányítás a kezdőoldalra</w:t>
            </w:r>
          </w:p>
        </w:tc>
        <w:tc>
          <w:tcPr>
            <w:tcW w:w="1299" w:type="dxa"/>
          </w:tcPr>
          <w:p w14:paraId="2B076E84" w14:textId="77777777" w:rsidR="00D55475" w:rsidRDefault="00D55475" w:rsidP="00D55475"/>
        </w:tc>
      </w:tr>
      <w:tr w:rsidR="00D55475" w14:paraId="675B31B8" w14:textId="77777777" w:rsidTr="00D55475">
        <w:trPr>
          <w:jc w:val="center"/>
        </w:trPr>
        <w:tc>
          <w:tcPr>
            <w:tcW w:w="723" w:type="dxa"/>
          </w:tcPr>
          <w:p w14:paraId="21B57DED" w14:textId="6E2ACDB4" w:rsidR="00D55475" w:rsidRDefault="00D55475" w:rsidP="00D55475">
            <w:r>
              <w:t>T0</w:t>
            </w:r>
            <w:r>
              <w:t>02</w:t>
            </w:r>
          </w:p>
        </w:tc>
        <w:tc>
          <w:tcPr>
            <w:tcW w:w="1785" w:type="dxa"/>
          </w:tcPr>
          <w:p w14:paraId="4AACA5F8" w14:textId="77777777" w:rsidR="00D55475" w:rsidRDefault="00D55475" w:rsidP="00D55475">
            <w:r>
              <w:t>Regisztráció</w:t>
            </w:r>
          </w:p>
        </w:tc>
        <w:tc>
          <w:tcPr>
            <w:tcW w:w="2089" w:type="dxa"/>
          </w:tcPr>
          <w:p w14:paraId="5C67EFC3" w14:textId="77777777" w:rsidR="00D55475" w:rsidRDefault="00D55475" w:rsidP="00D55475">
            <w:r>
              <w:t>Hiányos regisztrációs adatok (pl. nincs email)</w:t>
            </w:r>
          </w:p>
        </w:tc>
        <w:tc>
          <w:tcPr>
            <w:tcW w:w="2072" w:type="dxa"/>
          </w:tcPr>
          <w:p w14:paraId="1A65EF6C" w14:textId="77777777" w:rsidR="00D55475" w:rsidRDefault="00D55475" w:rsidP="00D55475">
            <w:r>
              <w:t>Csak jelszó</w:t>
            </w:r>
          </w:p>
        </w:tc>
        <w:tc>
          <w:tcPr>
            <w:tcW w:w="1676" w:type="dxa"/>
          </w:tcPr>
          <w:p w14:paraId="539EC512" w14:textId="77777777" w:rsidR="00D55475" w:rsidRDefault="00D55475" w:rsidP="00D55475">
            <w:r>
              <w:t>Hibaüzenet jelenik meg</w:t>
            </w:r>
          </w:p>
        </w:tc>
        <w:tc>
          <w:tcPr>
            <w:tcW w:w="1676" w:type="dxa"/>
          </w:tcPr>
          <w:p w14:paraId="7A2A420B" w14:textId="6DD38044" w:rsidR="00D55475" w:rsidRDefault="00D55475" w:rsidP="00D55475">
            <w:r>
              <w:t>Hibaüzenet jelenik meg</w:t>
            </w:r>
          </w:p>
        </w:tc>
        <w:tc>
          <w:tcPr>
            <w:tcW w:w="1299" w:type="dxa"/>
          </w:tcPr>
          <w:p w14:paraId="18C5625C" w14:textId="77777777" w:rsidR="00D55475" w:rsidRDefault="00D55475" w:rsidP="00D55475"/>
        </w:tc>
      </w:tr>
      <w:tr w:rsidR="00D55475" w14:paraId="2B8596B2" w14:textId="77777777" w:rsidTr="00D55475">
        <w:trPr>
          <w:jc w:val="center"/>
        </w:trPr>
        <w:tc>
          <w:tcPr>
            <w:tcW w:w="723" w:type="dxa"/>
          </w:tcPr>
          <w:p w14:paraId="308F58EE" w14:textId="2FB55B7A" w:rsidR="00D55475" w:rsidRDefault="00D55475" w:rsidP="00D55475">
            <w:r>
              <w:t>T0</w:t>
            </w:r>
            <w:r>
              <w:t>03</w:t>
            </w:r>
          </w:p>
        </w:tc>
        <w:tc>
          <w:tcPr>
            <w:tcW w:w="1785" w:type="dxa"/>
          </w:tcPr>
          <w:p w14:paraId="06536A52" w14:textId="77777777" w:rsidR="00D55475" w:rsidRDefault="00D55475" w:rsidP="00D55475">
            <w:r>
              <w:t>Regisztráció</w:t>
            </w:r>
          </w:p>
        </w:tc>
        <w:tc>
          <w:tcPr>
            <w:tcW w:w="2089" w:type="dxa"/>
          </w:tcPr>
          <w:p w14:paraId="492286AF" w14:textId="77777777" w:rsidR="00D55475" w:rsidRDefault="00D55475" w:rsidP="00D55475">
            <w:r>
              <w:t>Gyenge jelszó</w:t>
            </w:r>
          </w:p>
        </w:tc>
        <w:tc>
          <w:tcPr>
            <w:tcW w:w="2072" w:type="dxa"/>
          </w:tcPr>
          <w:p w14:paraId="4C95B892" w14:textId="77777777" w:rsidR="00D55475" w:rsidRDefault="00D55475" w:rsidP="00D55475">
            <w:r>
              <w:t>„123456”</w:t>
            </w:r>
          </w:p>
        </w:tc>
        <w:tc>
          <w:tcPr>
            <w:tcW w:w="1676" w:type="dxa"/>
          </w:tcPr>
          <w:p w14:paraId="26D6A071" w14:textId="77777777" w:rsidR="00D55475" w:rsidRDefault="00D55475" w:rsidP="00D55475">
            <w:r>
              <w:t>Hibaüzenet: nem megfelelő jelszó</w:t>
            </w:r>
          </w:p>
        </w:tc>
        <w:tc>
          <w:tcPr>
            <w:tcW w:w="1676" w:type="dxa"/>
          </w:tcPr>
          <w:p w14:paraId="745D9F74" w14:textId="65EC9268" w:rsidR="00D55475" w:rsidRDefault="00D55475" w:rsidP="00D55475">
            <w:r>
              <w:t>Hibaüzenet: nem megfelelő jelszó</w:t>
            </w:r>
          </w:p>
        </w:tc>
        <w:tc>
          <w:tcPr>
            <w:tcW w:w="1299" w:type="dxa"/>
          </w:tcPr>
          <w:p w14:paraId="3165DABF" w14:textId="77777777" w:rsidR="00D55475" w:rsidRDefault="00D55475" w:rsidP="00D55475"/>
        </w:tc>
      </w:tr>
      <w:tr w:rsidR="00D55475" w14:paraId="129CBF94" w14:textId="77777777" w:rsidTr="00D55475">
        <w:trPr>
          <w:jc w:val="center"/>
        </w:trPr>
        <w:tc>
          <w:tcPr>
            <w:tcW w:w="723" w:type="dxa"/>
          </w:tcPr>
          <w:p w14:paraId="3EF3052E" w14:textId="377AA512" w:rsidR="00D55475" w:rsidRDefault="00D55475" w:rsidP="00D55475">
            <w:r>
              <w:t>T0</w:t>
            </w:r>
            <w:r>
              <w:t>04</w:t>
            </w:r>
          </w:p>
        </w:tc>
        <w:tc>
          <w:tcPr>
            <w:tcW w:w="1785" w:type="dxa"/>
          </w:tcPr>
          <w:p w14:paraId="0C1A7960" w14:textId="77777777" w:rsidR="00D55475" w:rsidRDefault="00D55475" w:rsidP="00D55475">
            <w:r>
              <w:t>Regisztráció</w:t>
            </w:r>
          </w:p>
        </w:tc>
        <w:tc>
          <w:tcPr>
            <w:tcW w:w="2089" w:type="dxa"/>
          </w:tcPr>
          <w:p w14:paraId="6EAF0C2C" w14:textId="77777777" w:rsidR="00D55475" w:rsidRDefault="00D55475" w:rsidP="00D55475">
            <w:r>
              <w:t>Jelszó és megerősítés nem egyezik</w:t>
            </w:r>
          </w:p>
        </w:tc>
        <w:tc>
          <w:tcPr>
            <w:tcW w:w="2072" w:type="dxa"/>
          </w:tcPr>
          <w:p w14:paraId="4C72EBF2" w14:textId="77777777" w:rsidR="00D55475" w:rsidRDefault="00D55475" w:rsidP="00D55475">
            <w:r>
              <w:t>„jelszo123!” / „jelszo321!”</w:t>
            </w:r>
          </w:p>
        </w:tc>
        <w:tc>
          <w:tcPr>
            <w:tcW w:w="1676" w:type="dxa"/>
          </w:tcPr>
          <w:p w14:paraId="6FD27568" w14:textId="77777777" w:rsidR="00D55475" w:rsidRDefault="00D55475" w:rsidP="00D55475">
            <w:r>
              <w:t>Hibaüzenet jelenik meg</w:t>
            </w:r>
          </w:p>
        </w:tc>
        <w:tc>
          <w:tcPr>
            <w:tcW w:w="1676" w:type="dxa"/>
          </w:tcPr>
          <w:p w14:paraId="104D4411" w14:textId="3FB99A97" w:rsidR="00D55475" w:rsidRDefault="00D55475" w:rsidP="00D55475">
            <w:r>
              <w:t>Hibaüzenet jelenik meg</w:t>
            </w:r>
          </w:p>
        </w:tc>
        <w:tc>
          <w:tcPr>
            <w:tcW w:w="1299" w:type="dxa"/>
          </w:tcPr>
          <w:p w14:paraId="2A3D7420" w14:textId="77777777" w:rsidR="00D55475" w:rsidRDefault="00D55475" w:rsidP="00D55475"/>
        </w:tc>
      </w:tr>
      <w:tr w:rsidR="00D55475" w14:paraId="34771391" w14:textId="77777777" w:rsidTr="00D55475">
        <w:trPr>
          <w:jc w:val="center"/>
        </w:trPr>
        <w:tc>
          <w:tcPr>
            <w:tcW w:w="723" w:type="dxa"/>
          </w:tcPr>
          <w:p w14:paraId="1F52ED08" w14:textId="56E137A2" w:rsidR="00D55475" w:rsidRDefault="00D55475" w:rsidP="00D55475">
            <w:r>
              <w:t>T0</w:t>
            </w:r>
            <w:r>
              <w:t>05</w:t>
            </w:r>
          </w:p>
        </w:tc>
        <w:tc>
          <w:tcPr>
            <w:tcW w:w="1785" w:type="dxa"/>
          </w:tcPr>
          <w:p w14:paraId="4B5BFCD6" w14:textId="77777777" w:rsidR="00D55475" w:rsidRDefault="00D55475" w:rsidP="00D55475">
            <w:r>
              <w:t>Regisztráció</w:t>
            </w:r>
          </w:p>
        </w:tc>
        <w:tc>
          <w:tcPr>
            <w:tcW w:w="2089" w:type="dxa"/>
          </w:tcPr>
          <w:p w14:paraId="22FF68AC" w14:textId="77777777" w:rsidR="00D55475" w:rsidRDefault="00D55475" w:rsidP="00D55475">
            <w:r>
              <w:t>Speciális karakterek az email mezőben</w:t>
            </w:r>
          </w:p>
        </w:tc>
        <w:tc>
          <w:tcPr>
            <w:tcW w:w="2072" w:type="dxa"/>
          </w:tcPr>
          <w:p w14:paraId="3B5F5A8A" w14:textId="77777777" w:rsidR="00D55475" w:rsidRDefault="00D55475" w:rsidP="00D55475">
            <w:r>
              <w:t>„teszt@@mail.com”</w:t>
            </w:r>
          </w:p>
        </w:tc>
        <w:tc>
          <w:tcPr>
            <w:tcW w:w="1676" w:type="dxa"/>
          </w:tcPr>
          <w:p w14:paraId="5421219F" w14:textId="5FC60CE1" w:rsidR="00D55475" w:rsidRDefault="00D55475" w:rsidP="00D55475">
            <w:r>
              <w:t>Hibaüzenet</w:t>
            </w:r>
            <w:r w:rsidR="000F7564">
              <w:t xml:space="preserve"> </w:t>
            </w:r>
            <w:r w:rsidR="000F7564">
              <w:t>jelenik meg</w:t>
            </w:r>
          </w:p>
        </w:tc>
        <w:tc>
          <w:tcPr>
            <w:tcW w:w="1676" w:type="dxa"/>
          </w:tcPr>
          <w:p w14:paraId="48832CD9" w14:textId="56B3BACC" w:rsidR="00D55475" w:rsidRDefault="00D55475" w:rsidP="00D55475">
            <w:r>
              <w:t>Hibaüzenet</w:t>
            </w:r>
            <w:r w:rsidR="000F7564">
              <w:t xml:space="preserve"> </w:t>
            </w:r>
            <w:r w:rsidR="000F7564">
              <w:t>jelenik meg</w:t>
            </w:r>
          </w:p>
        </w:tc>
        <w:tc>
          <w:tcPr>
            <w:tcW w:w="1299" w:type="dxa"/>
          </w:tcPr>
          <w:p w14:paraId="0A1A77EA" w14:textId="77777777" w:rsidR="00D55475" w:rsidRDefault="00D55475" w:rsidP="00D55475"/>
        </w:tc>
      </w:tr>
      <w:tr w:rsidR="00D55475" w14:paraId="2BCEA33A" w14:textId="77777777" w:rsidTr="00D55475">
        <w:trPr>
          <w:jc w:val="center"/>
        </w:trPr>
        <w:tc>
          <w:tcPr>
            <w:tcW w:w="723" w:type="dxa"/>
          </w:tcPr>
          <w:p w14:paraId="5736670F" w14:textId="6D5054AD" w:rsidR="00D55475" w:rsidRDefault="00D55475" w:rsidP="00D55475">
            <w:r>
              <w:lastRenderedPageBreak/>
              <w:t>T0</w:t>
            </w:r>
            <w:r>
              <w:t>06</w:t>
            </w:r>
          </w:p>
        </w:tc>
        <w:tc>
          <w:tcPr>
            <w:tcW w:w="1785" w:type="dxa"/>
          </w:tcPr>
          <w:p w14:paraId="5D1C8BEE" w14:textId="77777777" w:rsidR="00D55475" w:rsidRDefault="00D55475" w:rsidP="00D55475">
            <w:r>
              <w:t>Regisztráció</w:t>
            </w:r>
          </w:p>
        </w:tc>
        <w:tc>
          <w:tcPr>
            <w:tcW w:w="2089" w:type="dxa"/>
          </w:tcPr>
          <w:p w14:paraId="2B310F5D" w14:textId="006DCD03" w:rsidR="00D55475" w:rsidRDefault="00D55475" w:rsidP="00D55475">
            <w:r>
              <w:t>Sikeres regisztráció után automatikus</w:t>
            </w:r>
            <w:r w:rsidR="000F7564">
              <w:t>an visszadobb a kezdőoldalra</w:t>
            </w:r>
          </w:p>
        </w:tc>
        <w:tc>
          <w:tcPr>
            <w:tcW w:w="2072" w:type="dxa"/>
          </w:tcPr>
          <w:p w14:paraId="14273DD3" w14:textId="77777777" w:rsidR="00D55475" w:rsidRDefault="00D55475" w:rsidP="00D55475">
            <w:r>
              <w:t>Érvényes adatok</w:t>
            </w:r>
          </w:p>
        </w:tc>
        <w:tc>
          <w:tcPr>
            <w:tcW w:w="1676" w:type="dxa"/>
          </w:tcPr>
          <w:p w14:paraId="407B95BA" w14:textId="77777777" w:rsidR="00D55475" w:rsidRDefault="00D55475" w:rsidP="00D55475">
            <w:r>
              <w:t>Visszadobb a kezdőoldalra</w:t>
            </w:r>
          </w:p>
        </w:tc>
        <w:tc>
          <w:tcPr>
            <w:tcW w:w="1676" w:type="dxa"/>
          </w:tcPr>
          <w:p w14:paraId="4EED22BA" w14:textId="2EE66D9B" w:rsidR="00D55475" w:rsidRDefault="00D55475" w:rsidP="00D55475">
            <w:r>
              <w:t>Visszadobb a kezdőoldalra</w:t>
            </w:r>
          </w:p>
        </w:tc>
        <w:tc>
          <w:tcPr>
            <w:tcW w:w="1299" w:type="dxa"/>
          </w:tcPr>
          <w:p w14:paraId="0EF36DF9" w14:textId="77777777" w:rsidR="00D55475" w:rsidRDefault="00D55475" w:rsidP="00D55475"/>
        </w:tc>
      </w:tr>
      <w:tr w:rsidR="00D55475" w14:paraId="4DF785C0" w14:textId="77777777" w:rsidTr="00D55475">
        <w:trPr>
          <w:jc w:val="center"/>
        </w:trPr>
        <w:tc>
          <w:tcPr>
            <w:tcW w:w="723" w:type="dxa"/>
          </w:tcPr>
          <w:p w14:paraId="3158C3A2" w14:textId="258BD510" w:rsidR="00D55475" w:rsidRDefault="00D55475" w:rsidP="00D55475">
            <w:r>
              <w:t>T0</w:t>
            </w:r>
            <w:r>
              <w:t>07</w:t>
            </w:r>
          </w:p>
        </w:tc>
        <w:tc>
          <w:tcPr>
            <w:tcW w:w="1785" w:type="dxa"/>
          </w:tcPr>
          <w:p w14:paraId="3555F658" w14:textId="77777777" w:rsidR="00D55475" w:rsidRDefault="00D55475" w:rsidP="00D55475">
            <w:r>
              <w:t>Bejelentkezés</w:t>
            </w:r>
          </w:p>
        </w:tc>
        <w:tc>
          <w:tcPr>
            <w:tcW w:w="2089" w:type="dxa"/>
          </w:tcPr>
          <w:p w14:paraId="3DD8554D" w14:textId="77777777" w:rsidR="00D55475" w:rsidRDefault="00D55475" w:rsidP="00D55475">
            <w:r>
              <w:t>Bejelentkezés helyes e-mail/jelszó párossal</w:t>
            </w:r>
          </w:p>
        </w:tc>
        <w:tc>
          <w:tcPr>
            <w:tcW w:w="2072" w:type="dxa"/>
          </w:tcPr>
          <w:p w14:paraId="2F4D41D1" w14:textId="77777777" w:rsidR="00D55475" w:rsidRDefault="00D55475" w:rsidP="00D55475">
            <w:r>
              <w:t>Helyes adatok</w:t>
            </w:r>
          </w:p>
        </w:tc>
        <w:tc>
          <w:tcPr>
            <w:tcW w:w="1676" w:type="dxa"/>
          </w:tcPr>
          <w:p w14:paraId="41E2B668" w14:textId="44D62CC9" w:rsidR="00D55475" w:rsidRDefault="00453EBC" w:rsidP="00D55475">
            <w:r>
              <w:t>Sikeres belépés Toast</w:t>
            </w:r>
          </w:p>
        </w:tc>
        <w:tc>
          <w:tcPr>
            <w:tcW w:w="1676" w:type="dxa"/>
          </w:tcPr>
          <w:p w14:paraId="6EF1DA6E" w14:textId="71E257B6" w:rsidR="00D55475" w:rsidRDefault="00453EBC" w:rsidP="00D55475">
            <w:r>
              <w:t>Sikeres belépés Toast</w:t>
            </w:r>
          </w:p>
        </w:tc>
        <w:tc>
          <w:tcPr>
            <w:tcW w:w="1299" w:type="dxa"/>
          </w:tcPr>
          <w:p w14:paraId="13F58B8E" w14:textId="77777777" w:rsidR="00D55475" w:rsidRDefault="00D55475" w:rsidP="00D55475"/>
        </w:tc>
      </w:tr>
      <w:tr w:rsidR="00D55475" w14:paraId="7DDAF0D1" w14:textId="77777777" w:rsidTr="00D55475">
        <w:trPr>
          <w:jc w:val="center"/>
        </w:trPr>
        <w:tc>
          <w:tcPr>
            <w:tcW w:w="723" w:type="dxa"/>
          </w:tcPr>
          <w:p w14:paraId="2BD2F550" w14:textId="62B99063" w:rsidR="00D55475" w:rsidRDefault="00D55475" w:rsidP="00D55475">
            <w:r>
              <w:t>T0</w:t>
            </w:r>
            <w:r>
              <w:t>08</w:t>
            </w:r>
          </w:p>
        </w:tc>
        <w:tc>
          <w:tcPr>
            <w:tcW w:w="1785" w:type="dxa"/>
          </w:tcPr>
          <w:p w14:paraId="5719BA61" w14:textId="77777777" w:rsidR="00D55475" w:rsidRDefault="00D55475" w:rsidP="00D55475">
            <w:r>
              <w:t>Bejelentkezés</w:t>
            </w:r>
          </w:p>
        </w:tc>
        <w:tc>
          <w:tcPr>
            <w:tcW w:w="2089" w:type="dxa"/>
          </w:tcPr>
          <w:p w14:paraId="110FFD8C" w14:textId="77777777" w:rsidR="00D55475" w:rsidRDefault="00D55475" w:rsidP="00D55475">
            <w:r>
              <w:t>Hibás jelszó / nem létező profil</w:t>
            </w:r>
          </w:p>
        </w:tc>
        <w:tc>
          <w:tcPr>
            <w:tcW w:w="2072" w:type="dxa"/>
          </w:tcPr>
          <w:p w14:paraId="2D7EA353" w14:textId="77777777" w:rsidR="00D55475" w:rsidRDefault="00D55475" w:rsidP="00D55475">
            <w:r>
              <w:t>Rossz adatok</w:t>
            </w:r>
          </w:p>
        </w:tc>
        <w:tc>
          <w:tcPr>
            <w:tcW w:w="1676" w:type="dxa"/>
          </w:tcPr>
          <w:p w14:paraId="6E4C7B38" w14:textId="77777777" w:rsidR="00D55475" w:rsidRDefault="00D55475" w:rsidP="00D55475">
            <w:r>
              <w:t>Hibaüzenet jelenik meg</w:t>
            </w:r>
          </w:p>
        </w:tc>
        <w:tc>
          <w:tcPr>
            <w:tcW w:w="1676" w:type="dxa"/>
          </w:tcPr>
          <w:p w14:paraId="257A4DD5" w14:textId="1681BCDE" w:rsidR="00D55475" w:rsidRDefault="00D55475" w:rsidP="00D55475">
            <w:r>
              <w:t>Hibaüzenet jelenik meg</w:t>
            </w:r>
          </w:p>
        </w:tc>
        <w:tc>
          <w:tcPr>
            <w:tcW w:w="1299" w:type="dxa"/>
          </w:tcPr>
          <w:p w14:paraId="737580CB" w14:textId="77777777" w:rsidR="00D55475" w:rsidRDefault="00D55475" w:rsidP="00D55475"/>
        </w:tc>
      </w:tr>
      <w:tr w:rsidR="00D55475" w14:paraId="6AF44942" w14:textId="77777777" w:rsidTr="00D55475">
        <w:trPr>
          <w:jc w:val="center"/>
        </w:trPr>
        <w:tc>
          <w:tcPr>
            <w:tcW w:w="723" w:type="dxa"/>
          </w:tcPr>
          <w:p w14:paraId="5355728B" w14:textId="568B59B4" w:rsidR="00D55475" w:rsidRDefault="00D55475" w:rsidP="00D55475">
            <w:r>
              <w:t>T0</w:t>
            </w:r>
            <w:r>
              <w:t>09</w:t>
            </w:r>
          </w:p>
        </w:tc>
        <w:tc>
          <w:tcPr>
            <w:tcW w:w="1785" w:type="dxa"/>
          </w:tcPr>
          <w:p w14:paraId="101818A3" w14:textId="77777777" w:rsidR="00D55475" w:rsidRDefault="00D55475" w:rsidP="00D55475">
            <w:r>
              <w:t>Bejelentkezés</w:t>
            </w:r>
          </w:p>
        </w:tc>
        <w:tc>
          <w:tcPr>
            <w:tcW w:w="2089" w:type="dxa"/>
          </w:tcPr>
          <w:p w14:paraId="0775EC67" w14:textId="77777777" w:rsidR="00D55475" w:rsidRDefault="00D55475" w:rsidP="00D55475">
            <w:r>
              <w:t>Email vagy jelszó mező üres</w:t>
            </w:r>
          </w:p>
        </w:tc>
        <w:tc>
          <w:tcPr>
            <w:tcW w:w="2072" w:type="dxa"/>
          </w:tcPr>
          <w:p w14:paraId="51FACDF6" w14:textId="77777777" w:rsidR="00D55475" w:rsidRDefault="00D55475" w:rsidP="00D55475">
            <w:r>
              <w:t>Hiányos adatok</w:t>
            </w:r>
          </w:p>
        </w:tc>
        <w:tc>
          <w:tcPr>
            <w:tcW w:w="1676" w:type="dxa"/>
          </w:tcPr>
          <w:p w14:paraId="1DBC2618" w14:textId="77777777" w:rsidR="00D55475" w:rsidRDefault="00D55475" w:rsidP="00D55475">
            <w:r>
              <w:t>Figyelmeztető hibaüzenet</w:t>
            </w:r>
          </w:p>
        </w:tc>
        <w:tc>
          <w:tcPr>
            <w:tcW w:w="1676" w:type="dxa"/>
          </w:tcPr>
          <w:p w14:paraId="49BB646C" w14:textId="0A37500B" w:rsidR="00D55475" w:rsidRDefault="00D55475" w:rsidP="00D55475">
            <w:r>
              <w:t>Figyelmeztető hibaüzenet</w:t>
            </w:r>
          </w:p>
        </w:tc>
        <w:tc>
          <w:tcPr>
            <w:tcW w:w="1299" w:type="dxa"/>
          </w:tcPr>
          <w:p w14:paraId="7796B03F" w14:textId="77777777" w:rsidR="00D55475" w:rsidRDefault="00D55475" w:rsidP="00D55475"/>
        </w:tc>
      </w:tr>
      <w:tr w:rsidR="00D55475" w14:paraId="53338CC8" w14:textId="77777777" w:rsidTr="00D55475">
        <w:trPr>
          <w:jc w:val="center"/>
        </w:trPr>
        <w:tc>
          <w:tcPr>
            <w:tcW w:w="723" w:type="dxa"/>
          </w:tcPr>
          <w:p w14:paraId="75B8F872" w14:textId="3CE6E274" w:rsidR="00D55475" w:rsidRDefault="00D55475" w:rsidP="00D55475">
            <w:r>
              <w:t>T0</w:t>
            </w:r>
            <w:r>
              <w:t>1</w:t>
            </w:r>
            <w:r w:rsidR="00C609D5">
              <w:t>0</w:t>
            </w:r>
          </w:p>
        </w:tc>
        <w:tc>
          <w:tcPr>
            <w:tcW w:w="1785" w:type="dxa"/>
          </w:tcPr>
          <w:p w14:paraId="542014BD" w14:textId="77777777" w:rsidR="00D55475" w:rsidRDefault="00D55475" w:rsidP="00D55475">
            <w:r>
              <w:t>Számla létrehozás</w:t>
            </w:r>
          </w:p>
        </w:tc>
        <w:tc>
          <w:tcPr>
            <w:tcW w:w="2089" w:type="dxa"/>
          </w:tcPr>
          <w:p w14:paraId="6DC88314" w14:textId="77777777" w:rsidR="00D55475" w:rsidRDefault="00D55475" w:rsidP="00D55475">
            <w:r>
              <w:t>Új számla létrehozása</w:t>
            </w:r>
          </w:p>
        </w:tc>
        <w:tc>
          <w:tcPr>
            <w:tcW w:w="2072" w:type="dxa"/>
          </w:tcPr>
          <w:p w14:paraId="40599019" w14:textId="77777777" w:rsidR="00D55475" w:rsidRDefault="00D55475" w:rsidP="00D55475">
            <w:r>
              <w:t>Felhasználói kattintás "Új számla" gombra</w:t>
            </w:r>
          </w:p>
        </w:tc>
        <w:tc>
          <w:tcPr>
            <w:tcW w:w="1676" w:type="dxa"/>
          </w:tcPr>
          <w:p w14:paraId="46F9F668" w14:textId="77777777" w:rsidR="00D55475" w:rsidRDefault="00D55475" w:rsidP="00D55475">
            <w:r>
              <w:t>Számla megjelenik a listában</w:t>
            </w:r>
          </w:p>
        </w:tc>
        <w:tc>
          <w:tcPr>
            <w:tcW w:w="1676" w:type="dxa"/>
          </w:tcPr>
          <w:p w14:paraId="513E31EE" w14:textId="1A206E9E" w:rsidR="00D55475" w:rsidRDefault="00D55475" w:rsidP="00D55475">
            <w:r>
              <w:t>Számla megjelenik a listában</w:t>
            </w:r>
          </w:p>
        </w:tc>
        <w:tc>
          <w:tcPr>
            <w:tcW w:w="1299" w:type="dxa"/>
          </w:tcPr>
          <w:p w14:paraId="7E991E7D" w14:textId="77777777" w:rsidR="00D55475" w:rsidRDefault="00D55475" w:rsidP="00D55475"/>
        </w:tc>
      </w:tr>
      <w:tr w:rsidR="00D55475" w14:paraId="5AA3015D" w14:textId="77777777" w:rsidTr="00D55475">
        <w:trPr>
          <w:jc w:val="center"/>
        </w:trPr>
        <w:tc>
          <w:tcPr>
            <w:tcW w:w="723" w:type="dxa"/>
          </w:tcPr>
          <w:p w14:paraId="7BACB9BB" w14:textId="539EAC0C" w:rsidR="00D55475" w:rsidRDefault="00D55475" w:rsidP="00D55475">
            <w:r>
              <w:t>T0</w:t>
            </w:r>
            <w:r>
              <w:t>1</w:t>
            </w:r>
            <w:r w:rsidR="00C609D5">
              <w:t>1</w:t>
            </w:r>
          </w:p>
        </w:tc>
        <w:tc>
          <w:tcPr>
            <w:tcW w:w="1785" w:type="dxa"/>
          </w:tcPr>
          <w:p w14:paraId="2C5E3C69" w14:textId="77777777" w:rsidR="00D55475" w:rsidRDefault="00D55475" w:rsidP="00D55475">
            <w:r>
              <w:t>Számla törlése</w:t>
            </w:r>
          </w:p>
        </w:tc>
        <w:tc>
          <w:tcPr>
            <w:tcW w:w="2089" w:type="dxa"/>
          </w:tcPr>
          <w:p w14:paraId="36405D30" w14:textId="77777777" w:rsidR="00D55475" w:rsidRDefault="00D55475" w:rsidP="00D55475">
            <w:r>
              <w:t>Létező számla törlése</w:t>
            </w:r>
          </w:p>
        </w:tc>
        <w:tc>
          <w:tcPr>
            <w:tcW w:w="2072" w:type="dxa"/>
          </w:tcPr>
          <w:p w14:paraId="5E43DA7E" w14:textId="77777777" w:rsidR="00D55475" w:rsidRDefault="00D55475" w:rsidP="00D55475">
            <w:r>
              <w:t>Kiválasztott számla</w:t>
            </w:r>
          </w:p>
        </w:tc>
        <w:tc>
          <w:tcPr>
            <w:tcW w:w="1676" w:type="dxa"/>
          </w:tcPr>
          <w:p w14:paraId="6C220EBA" w14:textId="77777777" w:rsidR="00D55475" w:rsidRDefault="00D55475" w:rsidP="00D55475">
            <w:r>
              <w:t>Számla eltűnik a listából</w:t>
            </w:r>
          </w:p>
        </w:tc>
        <w:tc>
          <w:tcPr>
            <w:tcW w:w="1676" w:type="dxa"/>
          </w:tcPr>
          <w:p w14:paraId="72603662" w14:textId="69406076" w:rsidR="00D55475" w:rsidRDefault="00D55475" w:rsidP="00D55475">
            <w:r>
              <w:t>Számla eltűnik a listából</w:t>
            </w:r>
          </w:p>
        </w:tc>
        <w:tc>
          <w:tcPr>
            <w:tcW w:w="1299" w:type="dxa"/>
          </w:tcPr>
          <w:p w14:paraId="079AD9D2" w14:textId="77777777" w:rsidR="00D55475" w:rsidRDefault="00D55475" w:rsidP="00D55475"/>
        </w:tc>
      </w:tr>
      <w:tr w:rsidR="00D55475" w14:paraId="43B0D957" w14:textId="77777777" w:rsidTr="00D55475">
        <w:trPr>
          <w:jc w:val="center"/>
        </w:trPr>
        <w:tc>
          <w:tcPr>
            <w:tcW w:w="723" w:type="dxa"/>
          </w:tcPr>
          <w:p w14:paraId="51194853" w14:textId="3EF1C0C4" w:rsidR="00D55475" w:rsidRDefault="00D55475" w:rsidP="00D55475">
            <w:r>
              <w:t>T01</w:t>
            </w:r>
            <w:r w:rsidR="00C609D5">
              <w:t>2</w:t>
            </w:r>
          </w:p>
        </w:tc>
        <w:tc>
          <w:tcPr>
            <w:tcW w:w="1785" w:type="dxa"/>
          </w:tcPr>
          <w:p w14:paraId="51F87969" w14:textId="21E037DB" w:rsidR="00D55475" w:rsidRDefault="00D55475" w:rsidP="00D55475">
            <w:r>
              <w:t>Számla hozzákapcsolása másik felhasználóhoz</w:t>
            </w:r>
          </w:p>
        </w:tc>
        <w:tc>
          <w:tcPr>
            <w:tcW w:w="2089" w:type="dxa"/>
          </w:tcPr>
          <w:p w14:paraId="44568224" w14:textId="5359269E" w:rsidR="00D55475" w:rsidRDefault="00D55475" w:rsidP="00D55475">
            <w:r w:rsidRPr="00D55475">
              <w:t>Számla hozzákapcsolása másik felhasználóhoz</w:t>
            </w:r>
          </w:p>
        </w:tc>
        <w:tc>
          <w:tcPr>
            <w:tcW w:w="2072" w:type="dxa"/>
          </w:tcPr>
          <w:p w14:paraId="45CB867B" w14:textId="7ED75CB0" w:rsidR="00D55475" w:rsidRDefault="00D55475" w:rsidP="00D55475">
            <w:r>
              <w:t>Létező felhasználóhoz kapcsolás</w:t>
            </w:r>
          </w:p>
        </w:tc>
        <w:tc>
          <w:tcPr>
            <w:tcW w:w="1676" w:type="dxa"/>
          </w:tcPr>
          <w:p w14:paraId="2BF2E9A3" w14:textId="0BB186AC" w:rsidR="00D55475" w:rsidRDefault="00D55475" w:rsidP="00D55475">
            <w:r w:rsidRPr="00D55475">
              <w:t>A számla megjelenik a másik felhasználónál</w:t>
            </w:r>
          </w:p>
        </w:tc>
        <w:tc>
          <w:tcPr>
            <w:tcW w:w="1676" w:type="dxa"/>
          </w:tcPr>
          <w:p w14:paraId="20F9DA99" w14:textId="34882ABC" w:rsidR="00D55475" w:rsidRDefault="00D55475" w:rsidP="00D55475">
            <w:r w:rsidRPr="00D55475">
              <w:t>A számla megjelenik a másik felhasználónál</w:t>
            </w:r>
          </w:p>
        </w:tc>
        <w:tc>
          <w:tcPr>
            <w:tcW w:w="1299" w:type="dxa"/>
          </w:tcPr>
          <w:p w14:paraId="2C43E4E4" w14:textId="77777777" w:rsidR="00D55475" w:rsidRDefault="00D55475" w:rsidP="00D55475"/>
        </w:tc>
      </w:tr>
      <w:tr w:rsidR="00D55475" w14:paraId="62A8BAC2" w14:textId="77777777" w:rsidTr="00D55475">
        <w:trPr>
          <w:jc w:val="center"/>
        </w:trPr>
        <w:tc>
          <w:tcPr>
            <w:tcW w:w="723" w:type="dxa"/>
          </w:tcPr>
          <w:p w14:paraId="7A737A67" w14:textId="612C320B" w:rsidR="00D55475" w:rsidRDefault="00D55475" w:rsidP="00D55475">
            <w:r>
              <w:t>T01</w:t>
            </w:r>
            <w:r w:rsidR="00C609D5">
              <w:t>3</w:t>
            </w:r>
          </w:p>
        </w:tc>
        <w:tc>
          <w:tcPr>
            <w:tcW w:w="1785" w:type="dxa"/>
          </w:tcPr>
          <w:p w14:paraId="3B2BB0FD" w14:textId="6A091C77" w:rsidR="00D55475" w:rsidRDefault="00D55475" w:rsidP="00D55475">
            <w:r>
              <w:t>Számla hozzákapcsolása másik felhasználóhoz</w:t>
            </w:r>
          </w:p>
        </w:tc>
        <w:tc>
          <w:tcPr>
            <w:tcW w:w="2089" w:type="dxa"/>
          </w:tcPr>
          <w:p w14:paraId="1631B626" w14:textId="7A95E40F" w:rsidR="00D55475" w:rsidRPr="00D55475" w:rsidRDefault="00D55475" w:rsidP="00D55475">
            <w:r w:rsidRPr="00D55475">
              <w:t>Számla hozzákapcsolása másik felhasználóhoz</w:t>
            </w:r>
          </w:p>
        </w:tc>
        <w:tc>
          <w:tcPr>
            <w:tcW w:w="2072" w:type="dxa"/>
          </w:tcPr>
          <w:p w14:paraId="0C259A49" w14:textId="0EEB4D6F" w:rsidR="00D55475" w:rsidRDefault="00D55475" w:rsidP="00D55475">
            <w:r>
              <w:t xml:space="preserve">Nem létező </w:t>
            </w:r>
            <w:r>
              <w:t>felhasználóhoz kapcsolás</w:t>
            </w:r>
          </w:p>
        </w:tc>
        <w:tc>
          <w:tcPr>
            <w:tcW w:w="1676" w:type="dxa"/>
          </w:tcPr>
          <w:p w14:paraId="199CAB21" w14:textId="0E771261" w:rsidR="00D55475" w:rsidRPr="00D55475" w:rsidRDefault="00113B52" w:rsidP="00D55475">
            <w:r>
              <w:t>Hibaüzenet megjelenik</w:t>
            </w:r>
          </w:p>
        </w:tc>
        <w:tc>
          <w:tcPr>
            <w:tcW w:w="1676" w:type="dxa"/>
          </w:tcPr>
          <w:p w14:paraId="2A5DC4D7" w14:textId="33A78A87" w:rsidR="00D55475" w:rsidRPr="00D55475" w:rsidRDefault="00113B52" w:rsidP="00D55475">
            <w:r>
              <w:t>Hibaüzenet megjelenik</w:t>
            </w:r>
          </w:p>
        </w:tc>
        <w:tc>
          <w:tcPr>
            <w:tcW w:w="1299" w:type="dxa"/>
          </w:tcPr>
          <w:p w14:paraId="6A553A41" w14:textId="77777777" w:rsidR="00D55475" w:rsidRDefault="00D55475" w:rsidP="00D55475"/>
        </w:tc>
      </w:tr>
      <w:tr w:rsidR="00D55475" w14:paraId="3A3ECE13" w14:textId="77777777" w:rsidTr="00D55475">
        <w:trPr>
          <w:jc w:val="center"/>
        </w:trPr>
        <w:tc>
          <w:tcPr>
            <w:tcW w:w="723" w:type="dxa"/>
          </w:tcPr>
          <w:p w14:paraId="3A782FD7" w14:textId="51192637" w:rsidR="00D55475" w:rsidRDefault="00D55475" w:rsidP="00D55475">
            <w:r>
              <w:t>T0</w:t>
            </w:r>
            <w:r>
              <w:t>1</w:t>
            </w:r>
            <w:r w:rsidR="00C609D5">
              <w:t>4</w:t>
            </w:r>
          </w:p>
        </w:tc>
        <w:tc>
          <w:tcPr>
            <w:tcW w:w="1785" w:type="dxa"/>
          </w:tcPr>
          <w:p w14:paraId="2FD029E4" w14:textId="77777777" w:rsidR="00D55475" w:rsidRDefault="00D55475" w:rsidP="00D55475">
            <w:r>
              <w:t>Tranzakció hozzáadása</w:t>
            </w:r>
          </w:p>
        </w:tc>
        <w:tc>
          <w:tcPr>
            <w:tcW w:w="2089" w:type="dxa"/>
          </w:tcPr>
          <w:p w14:paraId="5FE3E10C" w14:textId="77777777" w:rsidR="00D55475" w:rsidRDefault="00D55475" w:rsidP="00D55475">
            <w:r>
              <w:t>Új tranzakció rögzítése egy számlához</w:t>
            </w:r>
          </w:p>
        </w:tc>
        <w:tc>
          <w:tcPr>
            <w:tcW w:w="2072" w:type="dxa"/>
          </w:tcPr>
          <w:p w14:paraId="443D85AA" w14:textId="77777777" w:rsidR="00D55475" w:rsidRDefault="00D55475" w:rsidP="00D55475">
            <w:r>
              <w:t>Kategória, összeg</w:t>
            </w:r>
          </w:p>
        </w:tc>
        <w:tc>
          <w:tcPr>
            <w:tcW w:w="1676" w:type="dxa"/>
          </w:tcPr>
          <w:p w14:paraId="073DB1B7" w14:textId="77777777" w:rsidR="00D55475" w:rsidRDefault="00D55475" w:rsidP="00D55475">
            <w:r>
              <w:t>Tranzakció listában megjelenik</w:t>
            </w:r>
          </w:p>
        </w:tc>
        <w:tc>
          <w:tcPr>
            <w:tcW w:w="1676" w:type="dxa"/>
          </w:tcPr>
          <w:p w14:paraId="2BBCF647" w14:textId="65C1907E" w:rsidR="00D55475" w:rsidRDefault="00D55475" w:rsidP="00D55475">
            <w:r>
              <w:t>Tranzakció listában megjelenik</w:t>
            </w:r>
          </w:p>
        </w:tc>
        <w:tc>
          <w:tcPr>
            <w:tcW w:w="1299" w:type="dxa"/>
          </w:tcPr>
          <w:p w14:paraId="350920DF" w14:textId="77777777" w:rsidR="00D55475" w:rsidRDefault="00D55475" w:rsidP="00D55475"/>
        </w:tc>
      </w:tr>
      <w:tr w:rsidR="00C609D5" w14:paraId="2829BEFD" w14:textId="77777777" w:rsidTr="00D55475">
        <w:trPr>
          <w:jc w:val="center"/>
        </w:trPr>
        <w:tc>
          <w:tcPr>
            <w:tcW w:w="723" w:type="dxa"/>
          </w:tcPr>
          <w:p w14:paraId="1674782F" w14:textId="2BFDF019" w:rsidR="00C609D5" w:rsidRDefault="00C609D5" w:rsidP="00C609D5">
            <w:r>
              <w:t>T0</w:t>
            </w:r>
            <w:r>
              <w:t>15</w:t>
            </w:r>
          </w:p>
        </w:tc>
        <w:tc>
          <w:tcPr>
            <w:tcW w:w="1785" w:type="dxa"/>
          </w:tcPr>
          <w:p w14:paraId="0D336F48" w14:textId="77777777" w:rsidR="00C609D5" w:rsidRDefault="00C609D5" w:rsidP="00C609D5">
            <w:r>
              <w:t>Tranzakció</w:t>
            </w:r>
          </w:p>
        </w:tc>
        <w:tc>
          <w:tcPr>
            <w:tcW w:w="2089" w:type="dxa"/>
          </w:tcPr>
          <w:p w14:paraId="0940C638" w14:textId="77777777" w:rsidR="00C609D5" w:rsidRDefault="00C609D5" w:rsidP="00C609D5">
            <w:r>
              <w:t>Bevétel létrehozása</w:t>
            </w:r>
          </w:p>
        </w:tc>
        <w:tc>
          <w:tcPr>
            <w:tcW w:w="2072" w:type="dxa"/>
          </w:tcPr>
          <w:p w14:paraId="15011A81" w14:textId="77777777" w:rsidR="00C609D5" w:rsidRDefault="00C609D5" w:rsidP="00C609D5">
            <w:r>
              <w:t>Bevétel típus kiválasztása, összeg, kategória</w:t>
            </w:r>
          </w:p>
        </w:tc>
        <w:tc>
          <w:tcPr>
            <w:tcW w:w="1676" w:type="dxa"/>
          </w:tcPr>
          <w:p w14:paraId="66627744" w14:textId="7F67E94B" w:rsidR="00C609D5" w:rsidRDefault="00C609D5" w:rsidP="00C609D5">
            <w:r w:rsidRPr="007E4650">
              <w:t>Tranzakció listában megjelenik</w:t>
            </w:r>
          </w:p>
        </w:tc>
        <w:tc>
          <w:tcPr>
            <w:tcW w:w="1676" w:type="dxa"/>
          </w:tcPr>
          <w:p w14:paraId="4ED84E52" w14:textId="6C00208C" w:rsidR="00C609D5" w:rsidRDefault="00C609D5" w:rsidP="00C609D5">
            <w:r w:rsidRPr="007E4650">
              <w:t>Tranzakció listában megjelenik</w:t>
            </w:r>
          </w:p>
        </w:tc>
        <w:tc>
          <w:tcPr>
            <w:tcW w:w="1299" w:type="dxa"/>
          </w:tcPr>
          <w:p w14:paraId="3E1AE0AA" w14:textId="77777777" w:rsidR="00C609D5" w:rsidRDefault="00C609D5" w:rsidP="00C609D5"/>
        </w:tc>
      </w:tr>
      <w:tr w:rsidR="00C609D5" w14:paraId="4E2740EB" w14:textId="77777777" w:rsidTr="00D55475">
        <w:trPr>
          <w:jc w:val="center"/>
        </w:trPr>
        <w:tc>
          <w:tcPr>
            <w:tcW w:w="723" w:type="dxa"/>
          </w:tcPr>
          <w:p w14:paraId="6490B298" w14:textId="7B2519BB" w:rsidR="00C609D5" w:rsidRDefault="00C609D5" w:rsidP="00C609D5">
            <w:r>
              <w:t>T0</w:t>
            </w:r>
            <w:r>
              <w:t>16</w:t>
            </w:r>
          </w:p>
        </w:tc>
        <w:tc>
          <w:tcPr>
            <w:tcW w:w="1785" w:type="dxa"/>
          </w:tcPr>
          <w:p w14:paraId="1E206463" w14:textId="77777777" w:rsidR="00C609D5" w:rsidRDefault="00C609D5" w:rsidP="00C609D5">
            <w:r>
              <w:t>Tranzakció</w:t>
            </w:r>
          </w:p>
        </w:tc>
        <w:tc>
          <w:tcPr>
            <w:tcW w:w="2089" w:type="dxa"/>
          </w:tcPr>
          <w:p w14:paraId="5BB7E468" w14:textId="77777777" w:rsidR="00C609D5" w:rsidRDefault="00C609D5" w:rsidP="00C609D5">
            <w:r>
              <w:t>Kiadás létrehozása</w:t>
            </w:r>
          </w:p>
        </w:tc>
        <w:tc>
          <w:tcPr>
            <w:tcW w:w="2072" w:type="dxa"/>
          </w:tcPr>
          <w:p w14:paraId="38C25DB2" w14:textId="77777777" w:rsidR="00C609D5" w:rsidRDefault="00C609D5" w:rsidP="00C609D5">
            <w:r>
              <w:t>Kiadás típus kiválasztása, összeg, kategória</w:t>
            </w:r>
          </w:p>
        </w:tc>
        <w:tc>
          <w:tcPr>
            <w:tcW w:w="1676" w:type="dxa"/>
          </w:tcPr>
          <w:p w14:paraId="13914F6E" w14:textId="20A3DDFA" w:rsidR="00C609D5" w:rsidRDefault="00C609D5" w:rsidP="00C609D5">
            <w:r w:rsidRPr="007E4650">
              <w:t>Tranzakció listában megjelenik</w:t>
            </w:r>
          </w:p>
        </w:tc>
        <w:tc>
          <w:tcPr>
            <w:tcW w:w="1676" w:type="dxa"/>
          </w:tcPr>
          <w:p w14:paraId="7B2018EE" w14:textId="42B38565" w:rsidR="00C609D5" w:rsidRDefault="00C609D5" w:rsidP="00C609D5">
            <w:r w:rsidRPr="007E4650">
              <w:t>Tranzakció listában megjelenik</w:t>
            </w:r>
          </w:p>
        </w:tc>
        <w:tc>
          <w:tcPr>
            <w:tcW w:w="1299" w:type="dxa"/>
          </w:tcPr>
          <w:p w14:paraId="6296CC44" w14:textId="77777777" w:rsidR="00C609D5" w:rsidRDefault="00C609D5" w:rsidP="00C609D5"/>
        </w:tc>
      </w:tr>
      <w:tr w:rsidR="00D55475" w14:paraId="1D3540D8" w14:textId="77777777" w:rsidTr="00D55475">
        <w:trPr>
          <w:jc w:val="center"/>
        </w:trPr>
        <w:tc>
          <w:tcPr>
            <w:tcW w:w="723" w:type="dxa"/>
          </w:tcPr>
          <w:p w14:paraId="719BEE97" w14:textId="49FFE4A2" w:rsidR="00D55475" w:rsidRDefault="00D55475" w:rsidP="00D55475">
            <w:r>
              <w:t>T0</w:t>
            </w:r>
            <w:r>
              <w:t>1</w:t>
            </w:r>
            <w:r w:rsidR="00C609D5">
              <w:t>7</w:t>
            </w:r>
          </w:p>
        </w:tc>
        <w:tc>
          <w:tcPr>
            <w:tcW w:w="1785" w:type="dxa"/>
          </w:tcPr>
          <w:p w14:paraId="061D1830" w14:textId="77777777" w:rsidR="00D55475" w:rsidRDefault="00D55475" w:rsidP="00D55475">
            <w:r>
              <w:t>Ismétlődő tranzakció</w:t>
            </w:r>
          </w:p>
        </w:tc>
        <w:tc>
          <w:tcPr>
            <w:tcW w:w="2089" w:type="dxa"/>
          </w:tcPr>
          <w:p w14:paraId="25358A55" w14:textId="77777777" w:rsidR="00D55475" w:rsidRDefault="00D55475" w:rsidP="00D55475">
            <w:r>
              <w:t>Létrehozás név nélkül</w:t>
            </w:r>
          </w:p>
        </w:tc>
        <w:tc>
          <w:tcPr>
            <w:tcW w:w="2072" w:type="dxa"/>
          </w:tcPr>
          <w:p w14:paraId="1208AEC1" w14:textId="77777777" w:rsidR="00D55475" w:rsidRDefault="00D55475" w:rsidP="00D55475">
            <w:r>
              <w:t>Dátum, ismétlődés</w:t>
            </w:r>
          </w:p>
        </w:tc>
        <w:tc>
          <w:tcPr>
            <w:tcW w:w="1676" w:type="dxa"/>
          </w:tcPr>
          <w:p w14:paraId="7224EDB7" w14:textId="3C9F48E3" w:rsidR="00D55475" w:rsidRDefault="00D55475" w:rsidP="00D55475">
            <w:r>
              <w:t>Tranzakció neve mentés</w:t>
            </w:r>
            <w:r>
              <w:t xml:space="preserve"> </w:t>
            </w:r>
            <w:r>
              <w:t>automatikusan generálódik, sikeres</w:t>
            </w:r>
          </w:p>
        </w:tc>
        <w:tc>
          <w:tcPr>
            <w:tcW w:w="1676" w:type="dxa"/>
          </w:tcPr>
          <w:p w14:paraId="04F0F4CF" w14:textId="2D1A5668" w:rsidR="00D55475" w:rsidRDefault="00D55475" w:rsidP="00D55475">
            <w:r>
              <w:t>Tranzakció neve mentés automatikusan generálódik, sikeres</w:t>
            </w:r>
          </w:p>
        </w:tc>
        <w:tc>
          <w:tcPr>
            <w:tcW w:w="1299" w:type="dxa"/>
          </w:tcPr>
          <w:p w14:paraId="29AAEC3A" w14:textId="77777777" w:rsidR="00D55475" w:rsidRDefault="00D55475" w:rsidP="00D55475"/>
        </w:tc>
      </w:tr>
      <w:tr w:rsidR="00D55475" w14:paraId="57468918" w14:textId="77777777" w:rsidTr="00D55475">
        <w:trPr>
          <w:jc w:val="center"/>
        </w:trPr>
        <w:tc>
          <w:tcPr>
            <w:tcW w:w="723" w:type="dxa"/>
          </w:tcPr>
          <w:p w14:paraId="1F0554CB" w14:textId="1E0D3FB6" w:rsidR="00D55475" w:rsidRDefault="00D55475" w:rsidP="00D55475">
            <w:r>
              <w:t>T0</w:t>
            </w:r>
            <w:r w:rsidR="00C609D5">
              <w:t>18</w:t>
            </w:r>
          </w:p>
        </w:tc>
        <w:tc>
          <w:tcPr>
            <w:tcW w:w="1785" w:type="dxa"/>
          </w:tcPr>
          <w:p w14:paraId="2A92BDAC" w14:textId="77777777" w:rsidR="00D55475" w:rsidRDefault="00D55475" w:rsidP="00D55475">
            <w:r>
              <w:t>Ismétlődő tranzakció</w:t>
            </w:r>
          </w:p>
        </w:tc>
        <w:tc>
          <w:tcPr>
            <w:tcW w:w="2089" w:type="dxa"/>
          </w:tcPr>
          <w:p w14:paraId="5A8345BA" w14:textId="77777777" w:rsidR="00D55475" w:rsidRDefault="00D55475" w:rsidP="00D55475">
            <w:r>
              <w:t>Létrehozás névvel</w:t>
            </w:r>
          </w:p>
        </w:tc>
        <w:tc>
          <w:tcPr>
            <w:tcW w:w="2072" w:type="dxa"/>
          </w:tcPr>
          <w:p w14:paraId="7916CD07" w14:textId="77777777" w:rsidR="00D55475" w:rsidRDefault="00D55475" w:rsidP="00D55475">
            <w:r>
              <w:t>Név, dátum, ismétlődés</w:t>
            </w:r>
          </w:p>
        </w:tc>
        <w:tc>
          <w:tcPr>
            <w:tcW w:w="1676" w:type="dxa"/>
          </w:tcPr>
          <w:p w14:paraId="7AC48B49" w14:textId="77777777" w:rsidR="00D55475" w:rsidRDefault="00D55475" w:rsidP="00D55475">
            <w:r>
              <w:t>Sikeres mentés, név megmarad</w:t>
            </w:r>
          </w:p>
        </w:tc>
        <w:tc>
          <w:tcPr>
            <w:tcW w:w="1676" w:type="dxa"/>
          </w:tcPr>
          <w:p w14:paraId="4844AF2D" w14:textId="667197E4" w:rsidR="00D55475" w:rsidRDefault="00D55475" w:rsidP="00D55475">
            <w:r>
              <w:t>Sikeres mentés, név megmarad</w:t>
            </w:r>
          </w:p>
        </w:tc>
        <w:tc>
          <w:tcPr>
            <w:tcW w:w="1299" w:type="dxa"/>
          </w:tcPr>
          <w:p w14:paraId="35BE0EB2" w14:textId="77777777" w:rsidR="00D55475" w:rsidRDefault="00D55475" w:rsidP="00D55475"/>
        </w:tc>
      </w:tr>
      <w:tr w:rsidR="00D55475" w14:paraId="35A2F5CF" w14:textId="77777777" w:rsidTr="00D55475">
        <w:trPr>
          <w:jc w:val="center"/>
        </w:trPr>
        <w:tc>
          <w:tcPr>
            <w:tcW w:w="723" w:type="dxa"/>
          </w:tcPr>
          <w:p w14:paraId="48065408" w14:textId="34A779A6" w:rsidR="00D55475" w:rsidRDefault="00D55475" w:rsidP="00D55475">
            <w:r>
              <w:t>T0</w:t>
            </w:r>
            <w:r w:rsidR="00C609D5">
              <w:t>19</w:t>
            </w:r>
          </w:p>
        </w:tc>
        <w:tc>
          <w:tcPr>
            <w:tcW w:w="1785" w:type="dxa"/>
          </w:tcPr>
          <w:p w14:paraId="35D2897A" w14:textId="77777777" w:rsidR="00D55475" w:rsidRDefault="00D55475" w:rsidP="00D55475">
            <w:r>
              <w:t>Ismétlődő tranzakció</w:t>
            </w:r>
          </w:p>
        </w:tc>
        <w:tc>
          <w:tcPr>
            <w:tcW w:w="2089" w:type="dxa"/>
          </w:tcPr>
          <w:p w14:paraId="68F0ED9A" w14:textId="77777777" w:rsidR="00D55475" w:rsidRDefault="00D55475" w:rsidP="00D55475">
            <w:r>
              <w:t>Törlés ismétlődő tranzakcióból</w:t>
            </w:r>
          </w:p>
        </w:tc>
        <w:tc>
          <w:tcPr>
            <w:tcW w:w="2072" w:type="dxa"/>
          </w:tcPr>
          <w:p w14:paraId="7DD81671" w14:textId="77777777" w:rsidR="00D55475" w:rsidRDefault="00D55475" w:rsidP="00D55475">
            <w:r>
              <w:t>Kiválasztott ismétlődő tranzakció</w:t>
            </w:r>
          </w:p>
        </w:tc>
        <w:tc>
          <w:tcPr>
            <w:tcW w:w="1676" w:type="dxa"/>
          </w:tcPr>
          <w:p w14:paraId="65E1E3A9" w14:textId="77777777" w:rsidR="00D55475" w:rsidRDefault="00D55475" w:rsidP="00D55475">
            <w:r>
              <w:t>Eltűnik a listából</w:t>
            </w:r>
          </w:p>
        </w:tc>
        <w:tc>
          <w:tcPr>
            <w:tcW w:w="1676" w:type="dxa"/>
          </w:tcPr>
          <w:p w14:paraId="5D0DEBAE" w14:textId="2EDCE3F0" w:rsidR="00D55475" w:rsidRDefault="00D55475" w:rsidP="00D55475">
            <w:r>
              <w:t>Eltűnik a listából</w:t>
            </w:r>
          </w:p>
        </w:tc>
        <w:tc>
          <w:tcPr>
            <w:tcW w:w="1299" w:type="dxa"/>
          </w:tcPr>
          <w:p w14:paraId="45ADBFC6" w14:textId="77777777" w:rsidR="00D55475" w:rsidRDefault="00D55475" w:rsidP="00D55475"/>
        </w:tc>
      </w:tr>
      <w:tr w:rsidR="00D55475" w14:paraId="77D2E157" w14:textId="77777777" w:rsidTr="00D55475">
        <w:trPr>
          <w:jc w:val="center"/>
        </w:trPr>
        <w:tc>
          <w:tcPr>
            <w:tcW w:w="723" w:type="dxa"/>
          </w:tcPr>
          <w:p w14:paraId="47BCC8BC" w14:textId="533EBB3C" w:rsidR="00D55475" w:rsidRDefault="00D55475" w:rsidP="00D55475">
            <w:r>
              <w:t>T0</w:t>
            </w:r>
            <w:r>
              <w:t>2</w:t>
            </w:r>
            <w:r w:rsidR="00C609D5">
              <w:t>0</w:t>
            </w:r>
          </w:p>
        </w:tc>
        <w:tc>
          <w:tcPr>
            <w:tcW w:w="1785" w:type="dxa"/>
          </w:tcPr>
          <w:p w14:paraId="306DB987" w14:textId="77777777" w:rsidR="00D55475" w:rsidRDefault="00D55475" w:rsidP="00D55475">
            <w:r>
              <w:t>Diagram megjelenítés</w:t>
            </w:r>
          </w:p>
        </w:tc>
        <w:tc>
          <w:tcPr>
            <w:tcW w:w="2089" w:type="dxa"/>
          </w:tcPr>
          <w:p w14:paraId="7C7332BA" w14:textId="77777777" w:rsidR="00D55475" w:rsidRDefault="00D55475" w:rsidP="00D55475">
            <w:r>
              <w:t>Bevételek/kiadások diagramjának betöltése</w:t>
            </w:r>
          </w:p>
        </w:tc>
        <w:tc>
          <w:tcPr>
            <w:tcW w:w="2072" w:type="dxa"/>
          </w:tcPr>
          <w:p w14:paraId="6A6DFCBC" w14:textId="77777777" w:rsidR="00D55475" w:rsidRDefault="00D55475" w:rsidP="00D55475">
            <w:r>
              <w:t>Meglévő adatok</w:t>
            </w:r>
          </w:p>
        </w:tc>
        <w:tc>
          <w:tcPr>
            <w:tcW w:w="1676" w:type="dxa"/>
          </w:tcPr>
          <w:p w14:paraId="1885992F" w14:textId="77777777" w:rsidR="00D55475" w:rsidRDefault="00D55475" w:rsidP="00D55475">
            <w:r>
              <w:t>Diagramok helyesen jelennek meg</w:t>
            </w:r>
          </w:p>
        </w:tc>
        <w:tc>
          <w:tcPr>
            <w:tcW w:w="1676" w:type="dxa"/>
          </w:tcPr>
          <w:p w14:paraId="6A716488" w14:textId="6B214D6B" w:rsidR="00D55475" w:rsidRDefault="00D55475" w:rsidP="00D55475">
            <w:r>
              <w:t>Diagramok helyesen jelennek meg</w:t>
            </w:r>
          </w:p>
        </w:tc>
        <w:tc>
          <w:tcPr>
            <w:tcW w:w="1299" w:type="dxa"/>
          </w:tcPr>
          <w:p w14:paraId="68900313" w14:textId="77777777" w:rsidR="00D55475" w:rsidRDefault="00D55475" w:rsidP="00D55475"/>
        </w:tc>
      </w:tr>
      <w:tr w:rsidR="00D55475" w14:paraId="0D4F7189" w14:textId="77777777" w:rsidTr="00D55475">
        <w:trPr>
          <w:jc w:val="center"/>
        </w:trPr>
        <w:tc>
          <w:tcPr>
            <w:tcW w:w="723" w:type="dxa"/>
          </w:tcPr>
          <w:p w14:paraId="701BC6F4" w14:textId="629B9DE2" w:rsidR="00D55475" w:rsidRDefault="00D55475" w:rsidP="00D55475">
            <w:r>
              <w:lastRenderedPageBreak/>
              <w:t>T02</w:t>
            </w:r>
            <w:r w:rsidR="00C609D5">
              <w:t>1</w:t>
            </w:r>
          </w:p>
        </w:tc>
        <w:tc>
          <w:tcPr>
            <w:tcW w:w="1785" w:type="dxa"/>
          </w:tcPr>
          <w:p w14:paraId="74AC84AF" w14:textId="77777777" w:rsidR="00D55475" w:rsidRDefault="00D55475" w:rsidP="00D55475">
            <w:r>
              <w:t>Vizualizáció</w:t>
            </w:r>
          </w:p>
        </w:tc>
        <w:tc>
          <w:tcPr>
            <w:tcW w:w="2089" w:type="dxa"/>
          </w:tcPr>
          <w:p w14:paraId="196B2C21" w14:textId="77777777" w:rsidR="00D55475" w:rsidRDefault="00D55475" w:rsidP="00D55475">
            <w:r>
              <w:t>Nincs tranzakció</w:t>
            </w:r>
          </w:p>
        </w:tc>
        <w:tc>
          <w:tcPr>
            <w:tcW w:w="2072" w:type="dxa"/>
          </w:tcPr>
          <w:p w14:paraId="3F88BFE3" w14:textId="77777777" w:rsidR="00D55475" w:rsidRDefault="00D55475" w:rsidP="00D55475">
            <w:r>
              <w:t>Üres adatbázis</w:t>
            </w:r>
          </w:p>
        </w:tc>
        <w:tc>
          <w:tcPr>
            <w:tcW w:w="1676" w:type="dxa"/>
          </w:tcPr>
          <w:p w14:paraId="7C362F65" w14:textId="77777777" w:rsidR="00D55475" w:rsidRDefault="00D55475" w:rsidP="00D55475">
            <w:r>
              <w:t>„Nincs megjelenítendő adat” üzenet</w:t>
            </w:r>
          </w:p>
        </w:tc>
        <w:tc>
          <w:tcPr>
            <w:tcW w:w="1676" w:type="dxa"/>
          </w:tcPr>
          <w:p w14:paraId="4D3E991B" w14:textId="77A3FCE6" w:rsidR="00D55475" w:rsidRDefault="00D55475" w:rsidP="00D55475">
            <w:r>
              <w:t>„Nincs megjelenítendő adat” üzenet</w:t>
            </w:r>
          </w:p>
        </w:tc>
        <w:tc>
          <w:tcPr>
            <w:tcW w:w="1299" w:type="dxa"/>
          </w:tcPr>
          <w:p w14:paraId="36198D53" w14:textId="77777777" w:rsidR="00D55475" w:rsidRDefault="00D55475" w:rsidP="00D55475"/>
        </w:tc>
      </w:tr>
      <w:tr w:rsidR="00D55475" w14:paraId="03534F47" w14:textId="77777777" w:rsidTr="00D55475">
        <w:trPr>
          <w:jc w:val="center"/>
        </w:trPr>
        <w:tc>
          <w:tcPr>
            <w:tcW w:w="723" w:type="dxa"/>
          </w:tcPr>
          <w:p w14:paraId="3BC35A14" w14:textId="5F72CC4E" w:rsidR="00D55475" w:rsidRDefault="00D55475" w:rsidP="00D55475">
            <w:r>
              <w:t>T02</w:t>
            </w:r>
            <w:r w:rsidR="00C609D5">
              <w:t>2</w:t>
            </w:r>
          </w:p>
        </w:tc>
        <w:tc>
          <w:tcPr>
            <w:tcW w:w="1785" w:type="dxa"/>
          </w:tcPr>
          <w:p w14:paraId="50638BC7" w14:textId="77777777" w:rsidR="00D55475" w:rsidRDefault="00D55475" w:rsidP="00D55475">
            <w:r>
              <w:t>Vizualizáció</w:t>
            </w:r>
          </w:p>
        </w:tc>
        <w:tc>
          <w:tcPr>
            <w:tcW w:w="2089" w:type="dxa"/>
          </w:tcPr>
          <w:p w14:paraId="15F63B52" w14:textId="77777777" w:rsidR="00D55475" w:rsidRDefault="00D55475" w:rsidP="00D55475">
            <w:r>
              <w:t>Nagy mennyiségű adat</w:t>
            </w:r>
          </w:p>
        </w:tc>
        <w:tc>
          <w:tcPr>
            <w:tcW w:w="2072" w:type="dxa"/>
          </w:tcPr>
          <w:p w14:paraId="224E6D17" w14:textId="77777777" w:rsidR="00D55475" w:rsidRDefault="00D55475" w:rsidP="00D55475">
            <w:r>
              <w:t>1000+ tranzakció</w:t>
            </w:r>
          </w:p>
        </w:tc>
        <w:tc>
          <w:tcPr>
            <w:tcW w:w="1676" w:type="dxa"/>
          </w:tcPr>
          <w:p w14:paraId="35BBDCF4" w14:textId="77777777" w:rsidR="00D55475" w:rsidRDefault="00D55475" w:rsidP="00D55475">
            <w:r>
              <w:t>Diagram betöltődik, nem fagy le</w:t>
            </w:r>
          </w:p>
        </w:tc>
        <w:tc>
          <w:tcPr>
            <w:tcW w:w="1676" w:type="dxa"/>
          </w:tcPr>
          <w:p w14:paraId="786D2C70" w14:textId="692A0DA5" w:rsidR="00D55475" w:rsidRDefault="00D55475" w:rsidP="00D55475">
            <w:r>
              <w:t>Diagram betöltődik, nem fagy le</w:t>
            </w:r>
          </w:p>
        </w:tc>
        <w:tc>
          <w:tcPr>
            <w:tcW w:w="1299" w:type="dxa"/>
          </w:tcPr>
          <w:p w14:paraId="569DEB28" w14:textId="77777777" w:rsidR="00D55475" w:rsidRDefault="00D55475" w:rsidP="00D55475"/>
        </w:tc>
      </w:tr>
      <w:tr w:rsidR="00D55475" w14:paraId="35F18BB8" w14:textId="77777777" w:rsidTr="00D55475">
        <w:trPr>
          <w:jc w:val="center"/>
        </w:trPr>
        <w:tc>
          <w:tcPr>
            <w:tcW w:w="723" w:type="dxa"/>
          </w:tcPr>
          <w:p w14:paraId="2E1516EF" w14:textId="7D20DF0D" w:rsidR="00D55475" w:rsidRDefault="00D55475" w:rsidP="00D55475">
            <w:r>
              <w:t>T0</w:t>
            </w:r>
            <w:r>
              <w:t>2</w:t>
            </w:r>
            <w:r w:rsidR="00C609D5">
              <w:t>3</w:t>
            </w:r>
          </w:p>
        </w:tc>
        <w:tc>
          <w:tcPr>
            <w:tcW w:w="1785" w:type="dxa"/>
          </w:tcPr>
          <w:p w14:paraId="7A1D94E2" w14:textId="77777777" w:rsidR="00D55475" w:rsidRDefault="00D55475" w:rsidP="00D55475">
            <w:r>
              <w:t>Árfolyam oldal</w:t>
            </w:r>
          </w:p>
        </w:tc>
        <w:tc>
          <w:tcPr>
            <w:tcW w:w="2089" w:type="dxa"/>
          </w:tcPr>
          <w:p w14:paraId="5BE58C93" w14:textId="77777777" w:rsidR="00D55475" w:rsidRDefault="00D55475" w:rsidP="00D55475">
            <w:r>
              <w:t>Valuták árfolyamainak megtekintése</w:t>
            </w:r>
          </w:p>
        </w:tc>
        <w:tc>
          <w:tcPr>
            <w:tcW w:w="2072" w:type="dxa"/>
          </w:tcPr>
          <w:p w14:paraId="104EC197" w14:textId="77777777" w:rsidR="00D55475" w:rsidRDefault="00D55475" w:rsidP="00D55475">
            <w:r>
              <w:t>Árfolyam API elérhető</w:t>
            </w:r>
          </w:p>
        </w:tc>
        <w:tc>
          <w:tcPr>
            <w:tcW w:w="1676" w:type="dxa"/>
          </w:tcPr>
          <w:p w14:paraId="38657DB2" w14:textId="77777777" w:rsidR="00D55475" w:rsidRDefault="00D55475" w:rsidP="00D55475">
            <w:r>
              <w:t>Aktuális adatok jelennek meg</w:t>
            </w:r>
          </w:p>
        </w:tc>
        <w:tc>
          <w:tcPr>
            <w:tcW w:w="1676" w:type="dxa"/>
          </w:tcPr>
          <w:p w14:paraId="58A855D2" w14:textId="0D5A6A28" w:rsidR="00D55475" w:rsidRDefault="00D55475" w:rsidP="00D55475">
            <w:r>
              <w:t>Aktuális adatok jelennek meg</w:t>
            </w:r>
          </w:p>
        </w:tc>
        <w:tc>
          <w:tcPr>
            <w:tcW w:w="1299" w:type="dxa"/>
          </w:tcPr>
          <w:p w14:paraId="4CF38992" w14:textId="77777777" w:rsidR="00D55475" w:rsidRDefault="00D55475" w:rsidP="00D55475"/>
        </w:tc>
      </w:tr>
      <w:tr w:rsidR="00D55475" w14:paraId="5C60DCFC" w14:textId="77777777" w:rsidTr="00D55475">
        <w:trPr>
          <w:jc w:val="center"/>
        </w:trPr>
        <w:tc>
          <w:tcPr>
            <w:tcW w:w="723" w:type="dxa"/>
          </w:tcPr>
          <w:p w14:paraId="0E89D7FB" w14:textId="71D97248" w:rsidR="00D55475" w:rsidRDefault="00D55475" w:rsidP="00D55475">
            <w:r>
              <w:t>T0</w:t>
            </w:r>
            <w:r>
              <w:t>2</w:t>
            </w:r>
            <w:r w:rsidR="00C609D5">
              <w:t>4</w:t>
            </w:r>
          </w:p>
        </w:tc>
        <w:tc>
          <w:tcPr>
            <w:tcW w:w="1785" w:type="dxa"/>
          </w:tcPr>
          <w:p w14:paraId="592F6C42" w14:textId="77777777" w:rsidR="00D55475" w:rsidRDefault="00D55475" w:rsidP="00D55475">
            <w:r>
              <w:t>Árfolyam oldal</w:t>
            </w:r>
          </w:p>
        </w:tc>
        <w:tc>
          <w:tcPr>
            <w:tcW w:w="2089" w:type="dxa"/>
          </w:tcPr>
          <w:p w14:paraId="0B590309" w14:textId="77777777" w:rsidR="00D55475" w:rsidRDefault="00D55475" w:rsidP="00D55475">
            <w:r>
              <w:t>Árfolyam kártyára kattintás</w:t>
            </w:r>
          </w:p>
        </w:tc>
        <w:tc>
          <w:tcPr>
            <w:tcW w:w="2072" w:type="dxa"/>
          </w:tcPr>
          <w:p w14:paraId="70D628B0" w14:textId="77777777" w:rsidR="00D55475" w:rsidRDefault="00D55475" w:rsidP="00D55475">
            <w:r>
              <w:t>Egy kártyára kattintás</w:t>
            </w:r>
          </w:p>
        </w:tc>
        <w:tc>
          <w:tcPr>
            <w:tcW w:w="1676" w:type="dxa"/>
          </w:tcPr>
          <w:p w14:paraId="62E3DF85" w14:textId="77777777" w:rsidR="00D55475" w:rsidRDefault="00D55475" w:rsidP="00D55475">
            <w:r>
              <w:t>Csak adott árfolyam diagramja jelenik meg</w:t>
            </w:r>
          </w:p>
        </w:tc>
        <w:tc>
          <w:tcPr>
            <w:tcW w:w="1676" w:type="dxa"/>
          </w:tcPr>
          <w:p w14:paraId="5CE1638C" w14:textId="60A733A1" w:rsidR="00D55475" w:rsidRDefault="00D55475" w:rsidP="00D55475">
            <w:r>
              <w:t>Csak adott árfolyam diagramja jelenik meg</w:t>
            </w:r>
          </w:p>
        </w:tc>
        <w:tc>
          <w:tcPr>
            <w:tcW w:w="1299" w:type="dxa"/>
          </w:tcPr>
          <w:p w14:paraId="1A62D3B7" w14:textId="77777777" w:rsidR="00D55475" w:rsidRDefault="00D55475" w:rsidP="00D55475"/>
        </w:tc>
      </w:tr>
      <w:tr w:rsidR="00D55475" w14:paraId="67B8CE56" w14:textId="77777777" w:rsidTr="00D55475">
        <w:trPr>
          <w:jc w:val="center"/>
        </w:trPr>
        <w:tc>
          <w:tcPr>
            <w:tcW w:w="723" w:type="dxa"/>
          </w:tcPr>
          <w:p w14:paraId="0B0A90A8" w14:textId="7429CFFA" w:rsidR="00D55475" w:rsidRDefault="00D55475" w:rsidP="00D55475">
            <w:r>
              <w:t>T0</w:t>
            </w:r>
            <w:r>
              <w:t>2</w:t>
            </w:r>
            <w:r w:rsidR="00C609D5">
              <w:t>5</w:t>
            </w:r>
          </w:p>
        </w:tc>
        <w:tc>
          <w:tcPr>
            <w:tcW w:w="1785" w:type="dxa"/>
          </w:tcPr>
          <w:p w14:paraId="2F5C4018" w14:textId="77777777" w:rsidR="00D55475" w:rsidRDefault="00D55475" w:rsidP="00D55475">
            <w:r>
              <w:t>Árfolyam oldal</w:t>
            </w:r>
          </w:p>
        </w:tc>
        <w:tc>
          <w:tcPr>
            <w:tcW w:w="2089" w:type="dxa"/>
          </w:tcPr>
          <w:p w14:paraId="0113A201" w14:textId="77777777" w:rsidR="00D55475" w:rsidRDefault="00D55475" w:rsidP="00D55475">
            <w:r>
              <w:t>Árfolyam kártya második kattintás</w:t>
            </w:r>
          </w:p>
        </w:tc>
        <w:tc>
          <w:tcPr>
            <w:tcW w:w="2072" w:type="dxa"/>
          </w:tcPr>
          <w:p w14:paraId="693AA633" w14:textId="77777777" w:rsidR="00D55475" w:rsidRDefault="00D55475" w:rsidP="00D55475">
            <w:r>
              <w:t>Ugyanarra ismét kattintás</w:t>
            </w:r>
          </w:p>
        </w:tc>
        <w:tc>
          <w:tcPr>
            <w:tcW w:w="1676" w:type="dxa"/>
          </w:tcPr>
          <w:p w14:paraId="0A06E852" w14:textId="77777777" w:rsidR="00D55475" w:rsidRDefault="00D55475" w:rsidP="00D55475">
            <w:r>
              <w:t>Az összes árfolyam diagramja újra megjelenik</w:t>
            </w:r>
          </w:p>
        </w:tc>
        <w:tc>
          <w:tcPr>
            <w:tcW w:w="1676" w:type="dxa"/>
          </w:tcPr>
          <w:p w14:paraId="2C6D3E66" w14:textId="0974A30C" w:rsidR="00D55475" w:rsidRDefault="00D55475" w:rsidP="00D55475">
            <w:r>
              <w:t>Az összes árfolyam diagramja újra megjelenik</w:t>
            </w:r>
          </w:p>
        </w:tc>
        <w:tc>
          <w:tcPr>
            <w:tcW w:w="1299" w:type="dxa"/>
          </w:tcPr>
          <w:p w14:paraId="387E7E1C" w14:textId="77777777" w:rsidR="00D55475" w:rsidRDefault="00D55475" w:rsidP="00D55475"/>
        </w:tc>
      </w:tr>
      <w:tr w:rsidR="00D55475" w14:paraId="3F02CE1C" w14:textId="77777777" w:rsidTr="00D55475">
        <w:trPr>
          <w:jc w:val="center"/>
        </w:trPr>
        <w:tc>
          <w:tcPr>
            <w:tcW w:w="723" w:type="dxa"/>
          </w:tcPr>
          <w:p w14:paraId="37D0B519" w14:textId="7E79D0ED" w:rsidR="00D55475" w:rsidRDefault="00D55475" w:rsidP="00D55475">
            <w:r>
              <w:t>T0</w:t>
            </w:r>
            <w:r>
              <w:t>2</w:t>
            </w:r>
            <w:r w:rsidR="00C609D5">
              <w:t>6</w:t>
            </w:r>
          </w:p>
        </w:tc>
        <w:tc>
          <w:tcPr>
            <w:tcW w:w="1785" w:type="dxa"/>
          </w:tcPr>
          <w:p w14:paraId="5CC06396" w14:textId="77777777" w:rsidR="00D55475" w:rsidRDefault="00D55475" w:rsidP="00D55475">
            <w:r>
              <w:t>Oldalsáv navigáció</w:t>
            </w:r>
          </w:p>
        </w:tc>
        <w:tc>
          <w:tcPr>
            <w:tcW w:w="2089" w:type="dxa"/>
          </w:tcPr>
          <w:p w14:paraId="5BB953B9" w14:textId="77777777" w:rsidR="00D55475" w:rsidRDefault="00D55475" w:rsidP="00D55475">
            <w:r>
              <w:t>Navigációs menüpontok ellenőrzése</w:t>
            </w:r>
          </w:p>
        </w:tc>
        <w:tc>
          <w:tcPr>
            <w:tcW w:w="2072" w:type="dxa"/>
          </w:tcPr>
          <w:p w14:paraId="6FCDBF10" w14:textId="77777777" w:rsidR="00D55475" w:rsidRDefault="00D55475" w:rsidP="00D55475">
            <w:r>
              <w:t>Kattintás menüpontokra</w:t>
            </w:r>
          </w:p>
        </w:tc>
        <w:tc>
          <w:tcPr>
            <w:tcW w:w="1676" w:type="dxa"/>
          </w:tcPr>
          <w:p w14:paraId="4327C75E" w14:textId="77777777" w:rsidR="00D55475" w:rsidRDefault="00D55475" w:rsidP="00D55475">
            <w:r>
              <w:t>Átirányítás a megfelelő oldalra</w:t>
            </w:r>
          </w:p>
        </w:tc>
        <w:tc>
          <w:tcPr>
            <w:tcW w:w="1676" w:type="dxa"/>
          </w:tcPr>
          <w:p w14:paraId="699AE668" w14:textId="5A9FCAFD" w:rsidR="00D55475" w:rsidRDefault="00D55475" w:rsidP="00D55475">
            <w:r>
              <w:t>Átirányítás a megfelelő oldalra</w:t>
            </w:r>
          </w:p>
        </w:tc>
        <w:tc>
          <w:tcPr>
            <w:tcW w:w="1299" w:type="dxa"/>
          </w:tcPr>
          <w:p w14:paraId="036B1B4B" w14:textId="77777777" w:rsidR="00D55475" w:rsidRDefault="00D55475" w:rsidP="00D55475"/>
        </w:tc>
      </w:tr>
      <w:tr w:rsidR="00D55475" w14:paraId="3486C8F5" w14:textId="77777777" w:rsidTr="00D55475">
        <w:trPr>
          <w:jc w:val="center"/>
        </w:trPr>
        <w:tc>
          <w:tcPr>
            <w:tcW w:w="723" w:type="dxa"/>
          </w:tcPr>
          <w:p w14:paraId="69A9D50C" w14:textId="1914F2CA" w:rsidR="00D55475" w:rsidRDefault="00D55475" w:rsidP="00D55475">
            <w:r>
              <w:t>T0</w:t>
            </w:r>
            <w:r>
              <w:t>2</w:t>
            </w:r>
            <w:r w:rsidR="00C609D5">
              <w:t>7</w:t>
            </w:r>
          </w:p>
        </w:tc>
        <w:tc>
          <w:tcPr>
            <w:tcW w:w="1785" w:type="dxa"/>
          </w:tcPr>
          <w:p w14:paraId="335F1523" w14:textId="77777777" w:rsidR="00D55475" w:rsidRDefault="00D55475" w:rsidP="00D55475">
            <w:r>
              <w:t>UI visszajelzés</w:t>
            </w:r>
          </w:p>
        </w:tc>
        <w:tc>
          <w:tcPr>
            <w:tcW w:w="2089" w:type="dxa"/>
          </w:tcPr>
          <w:p w14:paraId="61BAA925" w14:textId="77777777" w:rsidR="00D55475" w:rsidRDefault="00D55475" w:rsidP="00D55475">
            <w:r>
              <w:t>Hibaüzenetek megjelenése és stílusa</w:t>
            </w:r>
          </w:p>
        </w:tc>
        <w:tc>
          <w:tcPr>
            <w:tcW w:w="2072" w:type="dxa"/>
          </w:tcPr>
          <w:p w14:paraId="50F7CA94" w14:textId="77777777" w:rsidR="00D55475" w:rsidRDefault="00D55475" w:rsidP="00D55475">
            <w:r>
              <w:t>Helytelen adatok</w:t>
            </w:r>
          </w:p>
        </w:tc>
        <w:tc>
          <w:tcPr>
            <w:tcW w:w="1676" w:type="dxa"/>
          </w:tcPr>
          <w:p w14:paraId="4D237D4F" w14:textId="77777777" w:rsidR="00D55475" w:rsidRDefault="00D55475" w:rsidP="00D55475">
            <w:r>
              <w:t>Jól látható, olvasható üzenet</w:t>
            </w:r>
          </w:p>
        </w:tc>
        <w:tc>
          <w:tcPr>
            <w:tcW w:w="1676" w:type="dxa"/>
          </w:tcPr>
          <w:p w14:paraId="126194C2" w14:textId="3F3B3EA0" w:rsidR="00D55475" w:rsidRDefault="00D55475" w:rsidP="00D55475">
            <w:r>
              <w:t>Jól látható, olvasható üzenet</w:t>
            </w:r>
          </w:p>
        </w:tc>
        <w:tc>
          <w:tcPr>
            <w:tcW w:w="1299" w:type="dxa"/>
          </w:tcPr>
          <w:p w14:paraId="2795AFD2" w14:textId="77777777" w:rsidR="00D55475" w:rsidRDefault="00D55475" w:rsidP="00D55475"/>
        </w:tc>
      </w:tr>
      <w:tr w:rsidR="00D55475" w14:paraId="273C3232" w14:textId="77777777" w:rsidTr="00D55475">
        <w:trPr>
          <w:jc w:val="center"/>
        </w:trPr>
        <w:tc>
          <w:tcPr>
            <w:tcW w:w="723" w:type="dxa"/>
          </w:tcPr>
          <w:p w14:paraId="31D8254A" w14:textId="217EB33F" w:rsidR="00D55475" w:rsidRDefault="00D55475" w:rsidP="00D55475">
            <w:r>
              <w:t>T0</w:t>
            </w:r>
            <w:r w:rsidR="00C609D5">
              <w:t>28</w:t>
            </w:r>
          </w:p>
        </w:tc>
        <w:tc>
          <w:tcPr>
            <w:tcW w:w="1785" w:type="dxa"/>
          </w:tcPr>
          <w:p w14:paraId="4C1B49E5" w14:textId="77777777" w:rsidR="00D55475" w:rsidRDefault="00D55475" w:rsidP="00D55475">
            <w:r>
              <w:t>UI visszajelzés</w:t>
            </w:r>
          </w:p>
        </w:tc>
        <w:tc>
          <w:tcPr>
            <w:tcW w:w="2089" w:type="dxa"/>
          </w:tcPr>
          <w:p w14:paraId="4DEEB101" w14:textId="77777777" w:rsidR="00D55475" w:rsidRDefault="00D55475" w:rsidP="00D55475">
            <w:r>
              <w:t>Aktív menüpont kiemelése</w:t>
            </w:r>
          </w:p>
        </w:tc>
        <w:tc>
          <w:tcPr>
            <w:tcW w:w="2072" w:type="dxa"/>
          </w:tcPr>
          <w:p w14:paraId="590952E5" w14:textId="77777777" w:rsidR="00D55475" w:rsidRDefault="00D55475" w:rsidP="00D55475">
            <w:r>
              <w:t>Navigáció váltás</w:t>
            </w:r>
          </w:p>
        </w:tc>
        <w:tc>
          <w:tcPr>
            <w:tcW w:w="1676" w:type="dxa"/>
          </w:tcPr>
          <w:p w14:paraId="55BE0BBC" w14:textId="77777777" w:rsidR="00D55475" w:rsidRDefault="00D55475" w:rsidP="00D55475">
            <w:r>
              <w:t>Aktuális menüpont kiemelve</w:t>
            </w:r>
          </w:p>
        </w:tc>
        <w:tc>
          <w:tcPr>
            <w:tcW w:w="1676" w:type="dxa"/>
          </w:tcPr>
          <w:p w14:paraId="11F02224" w14:textId="5EDE5D7C" w:rsidR="00D55475" w:rsidRDefault="00D55475" w:rsidP="00D55475">
            <w:r>
              <w:t>Aktuális menüpont kiemelve</w:t>
            </w:r>
          </w:p>
        </w:tc>
        <w:tc>
          <w:tcPr>
            <w:tcW w:w="1299" w:type="dxa"/>
          </w:tcPr>
          <w:p w14:paraId="64302D06" w14:textId="77777777" w:rsidR="00D55475" w:rsidRDefault="00D55475" w:rsidP="00D55475"/>
        </w:tc>
      </w:tr>
    </w:tbl>
    <w:p w14:paraId="6312AEAC" w14:textId="77777777" w:rsidR="00D55475" w:rsidRPr="00D55475" w:rsidRDefault="00D55475" w:rsidP="00D55475"/>
    <w:p w14:paraId="55CB697B" w14:textId="77777777" w:rsidR="006F3AC5" w:rsidRDefault="00000000">
      <w:pPr>
        <w:pStyle w:val="Cmsor1"/>
      </w:pPr>
      <w:bookmarkStart w:id="5" w:name="_Toc195639749"/>
      <w:r>
        <w:t>6. Tesztelési Eredmények Összegzése</w:t>
      </w:r>
      <w:bookmarkEnd w:id="5"/>
    </w:p>
    <w:p w14:paraId="779A75EA" w14:textId="0BAA0C00" w:rsidR="006F3AC5" w:rsidRDefault="00000000">
      <w:r>
        <w:t xml:space="preserve">- Sikeres tesztek száma: </w:t>
      </w:r>
      <w:r w:rsidR="00C609D5">
        <w:t>28</w:t>
      </w:r>
      <w:r w:rsidR="00D55475">
        <w:t xml:space="preserve"> </w:t>
      </w:r>
      <w:r>
        <w:t xml:space="preserve">/ </w:t>
      </w:r>
      <w:r w:rsidR="00C609D5">
        <w:t>28</w:t>
      </w:r>
      <w:r>
        <w:br/>
        <w:t xml:space="preserve">- Sikertelen tesztek száma: </w:t>
      </w:r>
      <w:r w:rsidR="00C609D5">
        <w:t>28</w:t>
      </w:r>
      <w:r w:rsidR="00D55475">
        <w:t xml:space="preserve"> </w:t>
      </w:r>
      <w:r>
        <w:t xml:space="preserve">/ </w:t>
      </w:r>
      <w:r w:rsidR="00C609D5">
        <w:t>28</w:t>
      </w:r>
      <w:r>
        <w:br/>
        <w:t>- Javítandó hibák: (felsorolva ID és megjegyzés szerint)</w:t>
      </w:r>
    </w:p>
    <w:p w14:paraId="56709920" w14:textId="4AC120F2" w:rsidR="006F3AC5" w:rsidRDefault="00000000" w:rsidP="005854A6">
      <w:pPr>
        <w:pStyle w:val="Cmsor1"/>
      </w:pPr>
      <w:bookmarkStart w:id="6" w:name="_Toc195639750"/>
      <w:r>
        <w:t>7. Hibák és Megjegyzések</w:t>
      </w:r>
      <w:bookmarkEnd w:id="6"/>
    </w:p>
    <w:sectPr w:rsidR="006F3AC5" w:rsidSect="005854A6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29788">
    <w:abstractNumId w:val="8"/>
  </w:num>
  <w:num w:numId="2" w16cid:durableId="2018772452">
    <w:abstractNumId w:val="6"/>
  </w:num>
  <w:num w:numId="3" w16cid:durableId="262735637">
    <w:abstractNumId w:val="5"/>
  </w:num>
  <w:num w:numId="4" w16cid:durableId="261307948">
    <w:abstractNumId w:val="4"/>
  </w:num>
  <w:num w:numId="5" w16cid:durableId="938685667">
    <w:abstractNumId w:val="7"/>
  </w:num>
  <w:num w:numId="6" w16cid:durableId="78792620">
    <w:abstractNumId w:val="3"/>
  </w:num>
  <w:num w:numId="7" w16cid:durableId="1755783299">
    <w:abstractNumId w:val="2"/>
  </w:num>
  <w:num w:numId="8" w16cid:durableId="978458119">
    <w:abstractNumId w:val="1"/>
  </w:num>
  <w:num w:numId="9" w16cid:durableId="1579512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3F24"/>
    <w:rsid w:val="000F7564"/>
    <w:rsid w:val="00113B52"/>
    <w:rsid w:val="00131683"/>
    <w:rsid w:val="0015074B"/>
    <w:rsid w:val="0029639D"/>
    <w:rsid w:val="00326F90"/>
    <w:rsid w:val="00453EBC"/>
    <w:rsid w:val="00503449"/>
    <w:rsid w:val="005854A6"/>
    <w:rsid w:val="006F3AC5"/>
    <w:rsid w:val="00AA1D8D"/>
    <w:rsid w:val="00B47730"/>
    <w:rsid w:val="00C609D5"/>
    <w:rsid w:val="00CB0664"/>
    <w:rsid w:val="00D554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467922"/>
  <w14:defaultImageDpi w14:val="300"/>
  <w15:docId w15:val="{A48E37DF-EC2D-4A4A-A62B-E3546EC7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link w:val="NincstrkzChar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incstrkzChar">
    <w:name w:val="Nincs térköz Char"/>
    <w:basedOn w:val="Bekezdsalapbettpusa"/>
    <w:link w:val="Nincstrkz"/>
    <w:uiPriority w:val="1"/>
    <w:rsid w:val="005854A6"/>
  </w:style>
  <w:style w:type="paragraph" w:styleId="TJ1">
    <w:name w:val="toc 1"/>
    <w:basedOn w:val="Norml"/>
    <w:next w:val="Norml"/>
    <w:autoRedefine/>
    <w:uiPriority w:val="39"/>
    <w:unhideWhenUsed/>
    <w:rsid w:val="005854A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5854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722</Words>
  <Characters>4984</Characters>
  <Application>Microsoft Office Word</Application>
  <DocSecurity>0</DocSecurity>
  <Lines>41</Lines>
  <Paragraphs>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EasyPay</vt:lpstr>
      <vt:lpstr/>
    </vt:vector>
  </TitlesOfParts>
  <Manager/>
  <Company/>
  <LinksUpToDate>false</LinksUpToDate>
  <CharactersWithSpaces>5695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EasyPay</dc:title>
  <dc:subject>Tesztelési Dokumentáció</dc:subject>
  <dc:creator>Domokos Benedek</dc:creator>
  <cp:keywords/>
  <dc:description>generated by python-docx</dc:description>
  <cp:lastModifiedBy>Benedek Domokos</cp:lastModifiedBy>
  <cp:revision>5</cp:revision>
  <dcterms:created xsi:type="dcterms:W3CDTF">2025-04-15T18:02:00Z</dcterms:created>
  <dcterms:modified xsi:type="dcterms:W3CDTF">2025-04-16T15:46:00Z</dcterms:modified>
  <cp:category/>
</cp:coreProperties>
</file>